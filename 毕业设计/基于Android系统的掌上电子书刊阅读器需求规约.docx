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4BBD4" w14:textId="77777777" w:rsidR="004C5201" w:rsidRDefault="004C5201"/>
    <w:tbl>
      <w:tblPr>
        <w:tblpPr w:leftFromText="180" w:rightFromText="180" w:vertAnchor="text" w:tblpY="1"/>
        <w:tblOverlap w:val="never"/>
        <w:tblW w:w="9482" w:type="dxa"/>
        <w:tblLayout w:type="fixed"/>
        <w:tblLook w:val="01E0" w:firstRow="1" w:lastRow="1" w:firstColumn="1" w:lastColumn="1" w:noHBand="0" w:noVBand="0"/>
      </w:tblPr>
      <w:tblGrid>
        <w:gridCol w:w="2041"/>
        <w:gridCol w:w="7441"/>
      </w:tblGrid>
      <w:tr w:rsidR="004C5201" w:rsidRPr="004C5201" w14:paraId="1BD3E759" w14:textId="77777777" w:rsidTr="00527B8E">
        <w:trPr>
          <w:trHeight w:val="2494"/>
        </w:trPr>
        <w:tc>
          <w:tcPr>
            <w:tcW w:w="2041" w:type="dxa"/>
            <w:shd w:val="clear" w:color="auto" w:fill="CCCCCC"/>
          </w:tcPr>
          <w:p w14:paraId="30D1C567" w14:textId="77777777" w:rsidR="004C5201" w:rsidRPr="004C5201" w:rsidRDefault="004C5201" w:rsidP="004C5201">
            <w:pPr>
              <w:spacing w:line="240" w:lineRule="atLeast"/>
              <w:jc w:val="left"/>
              <w:rPr>
                <w:rFonts w:ascii="宋体" w:eastAsia="宋体" w:hAnsi="Times New Roman" w:cs="Times New Roman"/>
                <w:kern w:val="0"/>
                <w:sz w:val="20"/>
                <w:szCs w:val="20"/>
              </w:rPr>
            </w:pPr>
          </w:p>
        </w:tc>
        <w:tc>
          <w:tcPr>
            <w:tcW w:w="7441" w:type="dxa"/>
            <w:vMerge w:val="restart"/>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3"/>
              <w:gridCol w:w="2061"/>
            </w:tblGrid>
            <w:tr w:rsidR="004C5201" w:rsidRPr="004C5201" w14:paraId="6D9C5347" w14:textId="77777777" w:rsidTr="00527B8E">
              <w:trPr>
                <w:trHeight w:val="237"/>
              </w:trPr>
              <w:tc>
                <w:tcPr>
                  <w:tcW w:w="1493" w:type="dxa"/>
                </w:tcPr>
                <w:p w14:paraId="7A8ECD84" w14:textId="77777777" w:rsidR="004C5201" w:rsidRPr="004C5201" w:rsidRDefault="004C5201" w:rsidP="004C5201">
                  <w:pPr>
                    <w:spacing w:line="240" w:lineRule="atLeast"/>
                    <w:jc w:val="left"/>
                    <w:rPr>
                      <w:rFonts w:ascii="宋体" w:eastAsia="宋体" w:hAnsi="Times New Roman" w:cs="Times New Roman"/>
                      <w:kern w:val="0"/>
                      <w:sz w:val="20"/>
                      <w:szCs w:val="20"/>
                    </w:rPr>
                  </w:pPr>
                  <w:r w:rsidRPr="004C5201">
                    <w:rPr>
                      <w:rFonts w:ascii="宋体" w:eastAsia="宋体" w:hAnsi="Times New Roman" w:cs="Times New Roman" w:hint="eastAsia"/>
                      <w:kern w:val="0"/>
                      <w:sz w:val="20"/>
                      <w:szCs w:val="20"/>
                    </w:rPr>
                    <w:t>卷    号</w:t>
                  </w:r>
                </w:p>
              </w:tc>
              <w:tc>
                <w:tcPr>
                  <w:tcW w:w="2061" w:type="dxa"/>
                </w:tcPr>
                <w:p w14:paraId="536F3DA2" w14:textId="77777777" w:rsidR="004C5201" w:rsidRPr="004C5201" w:rsidRDefault="004C5201" w:rsidP="004C5201">
                  <w:pPr>
                    <w:spacing w:line="240" w:lineRule="atLeast"/>
                    <w:jc w:val="left"/>
                    <w:rPr>
                      <w:rFonts w:ascii="宋体" w:eastAsia="宋体" w:hAnsi="Times New Roman" w:cs="Times New Roman"/>
                      <w:kern w:val="0"/>
                      <w:sz w:val="20"/>
                      <w:szCs w:val="20"/>
                    </w:rPr>
                  </w:pPr>
                </w:p>
              </w:tc>
            </w:tr>
            <w:tr w:rsidR="004C5201" w:rsidRPr="004C5201" w14:paraId="42D80E03" w14:textId="77777777" w:rsidTr="00527B8E">
              <w:trPr>
                <w:trHeight w:val="323"/>
              </w:trPr>
              <w:tc>
                <w:tcPr>
                  <w:tcW w:w="1493" w:type="dxa"/>
                </w:tcPr>
                <w:p w14:paraId="2133CC6C" w14:textId="77777777" w:rsidR="004C5201" w:rsidRPr="004C5201" w:rsidRDefault="004C5201" w:rsidP="004C5201">
                  <w:pPr>
                    <w:spacing w:line="240" w:lineRule="atLeast"/>
                    <w:jc w:val="left"/>
                    <w:rPr>
                      <w:rFonts w:ascii="宋体" w:eastAsia="宋体" w:hAnsi="Times New Roman" w:cs="Times New Roman"/>
                      <w:kern w:val="0"/>
                      <w:sz w:val="20"/>
                      <w:szCs w:val="20"/>
                    </w:rPr>
                  </w:pPr>
                  <w:r w:rsidRPr="004C5201">
                    <w:rPr>
                      <w:rFonts w:ascii="宋体" w:eastAsia="宋体" w:hAnsi="Times New Roman" w:cs="Times New Roman" w:hint="eastAsia"/>
                      <w:kern w:val="0"/>
                      <w:sz w:val="20"/>
                      <w:szCs w:val="20"/>
                    </w:rPr>
                    <w:t>卷内编号</w:t>
                  </w:r>
                </w:p>
              </w:tc>
              <w:tc>
                <w:tcPr>
                  <w:tcW w:w="2061" w:type="dxa"/>
                </w:tcPr>
                <w:p w14:paraId="5B3607DA" w14:textId="77777777" w:rsidR="004C5201" w:rsidRPr="004C5201" w:rsidRDefault="004C5201" w:rsidP="004C5201">
                  <w:pPr>
                    <w:spacing w:line="240" w:lineRule="atLeast"/>
                    <w:jc w:val="left"/>
                    <w:rPr>
                      <w:rFonts w:ascii="宋体" w:eastAsia="宋体" w:hAnsi="Times New Roman" w:cs="Times New Roman"/>
                      <w:kern w:val="0"/>
                      <w:sz w:val="20"/>
                      <w:szCs w:val="20"/>
                    </w:rPr>
                  </w:pPr>
                </w:p>
              </w:tc>
            </w:tr>
            <w:tr w:rsidR="004C5201" w:rsidRPr="004C5201" w14:paraId="3B4B1E4D" w14:textId="77777777" w:rsidTr="00527B8E">
              <w:trPr>
                <w:trHeight w:val="249"/>
              </w:trPr>
              <w:tc>
                <w:tcPr>
                  <w:tcW w:w="1493" w:type="dxa"/>
                </w:tcPr>
                <w:p w14:paraId="759E5E6E" w14:textId="77777777" w:rsidR="004C5201" w:rsidRPr="004C5201" w:rsidRDefault="004C5201" w:rsidP="004C5201">
                  <w:pPr>
                    <w:spacing w:line="240" w:lineRule="atLeast"/>
                    <w:jc w:val="left"/>
                    <w:rPr>
                      <w:rFonts w:ascii="宋体" w:eastAsia="宋体" w:hAnsi="Times New Roman" w:cs="Times New Roman"/>
                      <w:kern w:val="0"/>
                      <w:sz w:val="20"/>
                      <w:szCs w:val="20"/>
                    </w:rPr>
                  </w:pPr>
                  <w:r w:rsidRPr="004C5201">
                    <w:rPr>
                      <w:rFonts w:ascii="宋体" w:eastAsia="宋体" w:hAnsi="Times New Roman" w:cs="Times New Roman" w:hint="eastAsia"/>
                      <w:kern w:val="0"/>
                      <w:sz w:val="20"/>
                      <w:szCs w:val="20"/>
                    </w:rPr>
                    <w:t>密    级</w:t>
                  </w:r>
                </w:p>
              </w:tc>
              <w:tc>
                <w:tcPr>
                  <w:tcW w:w="2061" w:type="dxa"/>
                </w:tcPr>
                <w:p w14:paraId="57999DE4" w14:textId="77777777" w:rsidR="004C5201" w:rsidRPr="004C5201" w:rsidRDefault="004C5201" w:rsidP="004C5201">
                  <w:pPr>
                    <w:spacing w:line="240" w:lineRule="atLeast"/>
                    <w:jc w:val="left"/>
                    <w:rPr>
                      <w:rFonts w:ascii="宋体" w:eastAsia="宋体" w:hAnsi="Times New Roman" w:cs="Times New Roman"/>
                      <w:kern w:val="0"/>
                      <w:sz w:val="20"/>
                      <w:szCs w:val="20"/>
                    </w:rPr>
                  </w:pPr>
                </w:p>
              </w:tc>
            </w:tr>
          </w:tbl>
          <w:p w14:paraId="4BD64E15"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777E5ADC"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4570A4F4"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0D750839"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5DC9358B"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0B17F03D"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3068065D"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21C8EC16"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3415DAB7"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45746656" w14:textId="58F005F7" w:rsidR="004C5201" w:rsidRPr="004C5201" w:rsidRDefault="004C5201" w:rsidP="004C5201">
            <w:pPr>
              <w:spacing w:line="240" w:lineRule="atLeast"/>
              <w:jc w:val="center"/>
              <w:rPr>
                <w:rFonts w:ascii="宋体" w:eastAsia="宋体" w:hAnsi="Times New Roman" w:cs="Times New Roman"/>
                <w:b/>
                <w:kern w:val="0"/>
                <w:sz w:val="24"/>
                <w:szCs w:val="20"/>
              </w:rPr>
            </w:pPr>
            <w:r w:rsidRPr="004C5201">
              <w:rPr>
                <w:rFonts w:ascii="宋体" w:eastAsia="宋体" w:hAnsi="Times New Roman" w:cs="Times New Roman" w:hint="eastAsia"/>
                <w:b/>
                <w:kern w:val="0"/>
                <w:sz w:val="32"/>
                <w:szCs w:val="20"/>
              </w:rPr>
              <w:t>项目编号：</w:t>
            </w:r>
            <w:r w:rsidR="00527B8E">
              <w:rPr>
                <w:rFonts w:ascii="宋体" w:eastAsia="宋体" w:hAnsi="宋体" w:cs="Times New Roman"/>
                <w:b/>
                <w:kern w:val="0"/>
                <w:sz w:val="32"/>
                <w:szCs w:val="20"/>
              </w:rPr>
              <w:t>20170919</w:t>
            </w:r>
          </w:p>
          <w:p w14:paraId="6581FB6A" w14:textId="77777777" w:rsidR="00527B8E" w:rsidRDefault="00527B8E" w:rsidP="00527B8E">
            <w:pPr>
              <w:pStyle w:val="a8"/>
            </w:pPr>
            <w:r>
              <w:rPr>
                <w:rFonts w:hint="eastAsia"/>
              </w:rPr>
              <w:t>基于</w:t>
            </w:r>
            <w:r>
              <w:rPr>
                <w:rFonts w:hint="eastAsia"/>
              </w:rPr>
              <w:t>Android</w:t>
            </w:r>
            <w:r>
              <w:rPr>
                <w:rFonts w:hint="eastAsia"/>
              </w:rPr>
              <w:t>系统的掌上电子书刊阅读器的设计与实现</w:t>
            </w:r>
          </w:p>
          <w:p w14:paraId="1B7E748A" w14:textId="13816164" w:rsidR="004C5201" w:rsidRPr="004C5201" w:rsidRDefault="004C5201" w:rsidP="004C5201">
            <w:pPr>
              <w:spacing w:line="240" w:lineRule="atLeast"/>
              <w:jc w:val="center"/>
              <w:rPr>
                <w:rFonts w:ascii="宋体" w:eastAsia="宋体" w:hAnsi="Times New Roman" w:cs="Times New Roman"/>
                <w:bCs/>
                <w:kern w:val="0"/>
                <w:sz w:val="24"/>
              </w:rPr>
            </w:pPr>
            <w:r w:rsidRPr="004C5201">
              <w:rPr>
                <w:rFonts w:ascii="宋体" w:eastAsia="宋体" w:hAnsi="Times New Roman" w:cs="Times New Roman" w:hint="eastAsia"/>
                <w:bCs/>
                <w:kern w:val="0"/>
                <w:sz w:val="24"/>
              </w:rPr>
              <w:t>Version</w:t>
            </w:r>
            <w:r w:rsidRPr="004C5201">
              <w:rPr>
                <w:rFonts w:ascii="宋体" w:eastAsia="宋体" w:hAnsi="Times New Roman" w:cs="Times New Roman"/>
                <w:bCs/>
                <w:kern w:val="0"/>
                <w:sz w:val="24"/>
              </w:rPr>
              <w:t>:</w:t>
            </w:r>
            <w:r w:rsidRPr="004C5201">
              <w:rPr>
                <w:rFonts w:ascii="宋体" w:eastAsia="宋体" w:hAnsi="Times New Roman" w:cs="Times New Roman" w:hint="eastAsia"/>
                <w:bCs/>
                <w:kern w:val="0"/>
                <w:sz w:val="24"/>
              </w:rPr>
              <w:t xml:space="preserve"> </w:t>
            </w:r>
            <w:r>
              <w:rPr>
                <w:rFonts w:ascii="宋体" w:hAnsi="宋体" w:cs="Arial" w:hint="eastAsia"/>
              </w:rPr>
              <w:t>1.0.20170807</w:t>
            </w:r>
          </w:p>
          <w:p w14:paraId="5D499F15" w14:textId="77777777" w:rsidR="004C5201" w:rsidRPr="004C5201" w:rsidRDefault="004C5201" w:rsidP="004C5201">
            <w:pPr>
              <w:spacing w:line="240" w:lineRule="atLeast"/>
              <w:jc w:val="left"/>
              <w:rPr>
                <w:rFonts w:ascii="宋体" w:eastAsia="宋体" w:hAnsi="Times New Roman" w:cs="Times New Roman"/>
                <w:bCs/>
                <w:kern w:val="0"/>
                <w:sz w:val="24"/>
              </w:rPr>
            </w:pPr>
          </w:p>
          <w:p w14:paraId="6C68D75F" w14:textId="77777777" w:rsidR="004C5201" w:rsidRPr="004C5201" w:rsidRDefault="004C5201" w:rsidP="004C5201">
            <w:pPr>
              <w:spacing w:line="240" w:lineRule="atLeast"/>
              <w:jc w:val="left"/>
              <w:rPr>
                <w:rFonts w:ascii="宋体" w:eastAsia="宋体" w:hAnsi="Times New Roman" w:cs="Times New Roman"/>
                <w:bCs/>
                <w:kern w:val="0"/>
                <w:sz w:val="24"/>
              </w:rPr>
            </w:pPr>
          </w:p>
          <w:p w14:paraId="0D1B4330" w14:textId="47BEBFE8"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项 目 承 担 部 门 ：  华南农业大学</w:t>
            </w:r>
            <w:r w:rsidR="00527B8E">
              <w:rPr>
                <w:rFonts w:ascii="宋体" w:eastAsia="宋体" w:hAnsi="Times New Roman" w:cs="Times New Roman" w:hint="eastAsia"/>
                <w:kern w:val="0"/>
                <w:sz w:val="30"/>
                <w:szCs w:val="30"/>
              </w:rPr>
              <w:t>安卓</w:t>
            </w:r>
          </w:p>
          <w:p w14:paraId="69ED3CA9" w14:textId="77777777" w:rsidR="004C5201" w:rsidRPr="004C5201" w:rsidRDefault="004C5201" w:rsidP="004C5201">
            <w:pPr>
              <w:jc w:val="left"/>
              <w:rPr>
                <w:rFonts w:ascii="宋体" w:eastAsia="宋体" w:hAnsi="Times New Roman" w:cs="Times New Roman"/>
                <w:kern w:val="0"/>
                <w:sz w:val="20"/>
                <w:szCs w:val="20"/>
              </w:rPr>
            </w:pPr>
          </w:p>
          <w:p w14:paraId="4D3D1063" w14:textId="152E740B"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撰</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写</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 xml:space="preserve">人（签名）：  </w:t>
            </w:r>
            <w:r w:rsidR="00527B8E">
              <w:rPr>
                <w:rFonts w:ascii="宋体" w:eastAsia="宋体" w:hAnsi="Times New Roman" w:cs="Times New Roman" w:hint="eastAsia"/>
                <w:kern w:val="0"/>
                <w:sz w:val="30"/>
                <w:szCs w:val="30"/>
              </w:rPr>
              <w:t>曹伟钊</w:t>
            </w:r>
          </w:p>
          <w:p w14:paraId="3AAA7C82" w14:textId="77777777" w:rsidR="004C5201" w:rsidRPr="004C5201" w:rsidRDefault="004C5201" w:rsidP="004C5201">
            <w:pPr>
              <w:jc w:val="left"/>
              <w:rPr>
                <w:rFonts w:ascii="宋体" w:eastAsia="宋体" w:hAnsi="Times New Roman" w:cs="Times New Roman"/>
                <w:kern w:val="0"/>
                <w:sz w:val="20"/>
                <w:szCs w:val="20"/>
              </w:rPr>
            </w:pPr>
          </w:p>
          <w:p w14:paraId="39775933" w14:textId="200622FD"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完</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 xml:space="preserve">  成   日</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 xml:space="preserve">  期 ：  </w:t>
            </w:r>
            <w:r w:rsidR="00527B8E">
              <w:rPr>
                <w:rFonts w:ascii="宋体" w:eastAsia="宋体" w:hAnsi="Times New Roman" w:cs="Times New Roman"/>
                <w:kern w:val="0"/>
                <w:sz w:val="30"/>
                <w:szCs w:val="30"/>
              </w:rPr>
              <w:t>2017</w:t>
            </w:r>
            <w:r w:rsidR="00527B8E">
              <w:rPr>
                <w:rFonts w:ascii="宋体" w:eastAsia="宋体" w:hAnsi="Times New Roman" w:cs="Times New Roman" w:hint="eastAsia"/>
                <w:kern w:val="0"/>
                <w:sz w:val="30"/>
                <w:szCs w:val="30"/>
              </w:rPr>
              <w:t>-</w:t>
            </w:r>
            <w:r w:rsidR="00527B8E">
              <w:rPr>
                <w:rFonts w:ascii="宋体" w:eastAsia="宋体" w:hAnsi="Times New Roman" w:cs="Times New Roman"/>
                <w:kern w:val="0"/>
                <w:sz w:val="30"/>
                <w:szCs w:val="30"/>
              </w:rPr>
              <w:t>09</w:t>
            </w:r>
            <w:r w:rsidR="00527B8E">
              <w:rPr>
                <w:rFonts w:ascii="宋体" w:eastAsia="宋体" w:hAnsi="Times New Roman" w:cs="Times New Roman" w:hint="eastAsia"/>
                <w:kern w:val="0"/>
                <w:sz w:val="30"/>
                <w:szCs w:val="30"/>
              </w:rPr>
              <w:t>-</w:t>
            </w:r>
            <w:r w:rsidR="00527B8E">
              <w:rPr>
                <w:rFonts w:ascii="宋体" w:eastAsia="宋体" w:hAnsi="Times New Roman" w:cs="Times New Roman"/>
                <w:kern w:val="0"/>
                <w:sz w:val="30"/>
                <w:szCs w:val="30"/>
              </w:rPr>
              <w:t>19</w:t>
            </w:r>
          </w:p>
          <w:p w14:paraId="32A5C86E" w14:textId="77777777" w:rsidR="004C5201" w:rsidRPr="004C5201" w:rsidRDefault="004C5201" w:rsidP="004C5201">
            <w:pPr>
              <w:jc w:val="left"/>
              <w:rPr>
                <w:rFonts w:ascii="宋体" w:eastAsia="宋体" w:hAnsi="Times New Roman" w:cs="Times New Roman"/>
                <w:kern w:val="0"/>
                <w:sz w:val="20"/>
                <w:szCs w:val="20"/>
              </w:rPr>
            </w:pPr>
          </w:p>
          <w:p w14:paraId="1D06E1B4" w14:textId="77777777"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 xml:space="preserve">本文档 使 用 部 门：  ■主管领导   </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■项目组</w:t>
            </w:r>
          </w:p>
          <w:p w14:paraId="2C0D83A5" w14:textId="047B6E51"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■客户（市场）  ■维护人员  ■用户</w:t>
            </w:r>
          </w:p>
          <w:p w14:paraId="1D800ED6" w14:textId="77777777" w:rsidR="004C5201" w:rsidRPr="004C5201" w:rsidRDefault="004C5201" w:rsidP="004C5201">
            <w:pPr>
              <w:jc w:val="left"/>
              <w:rPr>
                <w:rFonts w:ascii="宋体" w:eastAsia="宋体" w:hAnsi="Times New Roman" w:cs="Times New Roman"/>
                <w:kern w:val="0"/>
                <w:sz w:val="20"/>
                <w:szCs w:val="20"/>
              </w:rPr>
            </w:pPr>
          </w:p>
          <w:p w14:paraId="54C5DC91" w14:textId="047BBAEF"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评审负责人（签名）：</w:t>
            </w:r>
            <w:r w:rsidR="00527B8E">
              <w:rPr>
                <w:rFonts w:ascii="宋体" w:eastAsia="宋体" w:hAnsi="Times New Roman" w:cs="Times New Roman" w:hint="eastAsia"/>
                <w:kern w:val="0"/>
                <w:sz w:val="30"/>
                <w:szCs w:val="30"/>
              </w:rPr>
              <w:t>曹伟钊</w:t>
            </w:r>
          </w:p>
          <w:p w14:paraId="45AB82B0" w14:textId="77777777" w:rsidR="004C5201" w:rsidRPr="004C5201" w:rsidRDefault="004C5201" w:rsidP="004C5201">
            <w:pPr>
              <w:jc w:val="left"/>
              <w:rPr>
                <w:rFonts w:ascii="宋体" w:eastAsia="宋体" w:hAnsi="Times New Roman" w:cs="Times New Roman"/>
                <w:kern w:val="0"/>
                <w:sz w:val="20"/>
                <w:szCs w:val="20"/>
              </w:rPr>
            </w:pPr>
          </w:p>
          <w:p w14:paraId="5FC175DF" w14:textId="131ECF5F" w:rsidR="004C5201" w:rsidRPr="004C5201" w:rsidRDefault="004C5201" w:rsidP="004C5201">
            <w:pPr>
              <w:jc w:val="left"/>
              <w:rPr>
                <w:rFonts w:ascii="宋体" w:eastAsia="宋体" w:hAnsi="Times New Roman" w:cs="Times New Roman"/>
                <w:kern w:val="0"/>
                <w:sz w:val="30"/>
                <w:szCs w:val="30"/>
              </w:rPr>
            </w:pPr>
            <w:r w:rsidRPr="004C5201">
              <w:rPr>
                <w:rFonts w:ascii="宋体" w:eastAsia="宋体" w:hAnsi="Times New Roman" w:cs="Times New Roman" w:hint="eastAsia"/>
                <w:kern w:val="0"/>
                <w:sz w:val="30"/>
                <w:szCs w:val="30"/>
              </w:rPr>
              <w:t>评</w:t>
            </w:r>
            <w:r w:rsidRPr="004C5201">
              <w:rPr>
                <w:rFonts w:ascii="宋体" w:eastAsia="宋体" w:hAnsi="Times New Roman" w:cs="Times New Roman"/>
                <w:kern w:val="0"/>
                <w:sz w:val="30"/>
                <w:szCs w:val="30"/>
              </w:rPr>
              <w:t xml:space="preserve"> </w:t>
            </w:r>
            <w:r w:rsidRPr="004C5201">
              <w:rPr>
                <w:rFonts w:ascii="宋体" w:eastAsia="宋体" w:hAnsi="Times New Roman" w:cs="Times New Roman" w:hint="eastAsia"/>
                <w:kern w:val="0"/>
                <w:sz w:val="30"/>
                <w:szCs w:val="30"/>
              </w:rPr>
              <w:t xml:space="preserve">  审   日   期 ：</w:t>
            </w:r>
            <w:r w:rsidR="00527B8E">
              <w:rPr>
                <w:rFonts w:ascii="宋体" w:eastAsia="宋体" w:hAnsi="Times New Roman" w:cs="Times New Roman" w:hint="eastAsia"/>
                <w:kern w:val="0"/>
                <w:sz w:val="30"/>
                <w:szCs w:val="30"/>
              </w:rPr>
              <w:t>2017-09-19</w:t>
            </w:r>
          </w:p>
        </w:tc>
      </w:tr>
      <w:tr w:rsidR="004C5201" w:rsidRPr="004C5201" w14:paraId="5CCA3986" w14:textId="77777777" w:rsidTr="00527B8E">
        <w:trPr>
          <w:cantSplit/>
          <w:trHeight w:val="8504"/>
        </w:trPr>
        <w:tc>
          <w:tcPr>
            <w:tcW w:w="2041" w:type="dxa"/>
            <w:vMerge w:val="restart"/>
            <w:shd w:val="clear" w:color="auto" w:fill="CCCCCC"/>
            <w:vAlign w:val="bottom"/>
          </w:tcPr>
          <w:p w14:paraId="2B5EF40F" w14:textId="77777777" w:rsidR="004C5201" w:rsidRPr="004C5201" w:rsidRDefault="004C5201" w:rsidP="004C5201">
            <w:pPr>
              <w:spacing w:line="240" w:lineRule="atLeast"/>
              <w:jc w:val="left"/>
              <w:rPr>
                <w:rFonts w:ascii="宋体" w:eastAsia="宋体" w:hAnsi="宋体" w:cs="Times New Roman"/>
                <w:kern w:val="0"/>
                <w:sz w:val="20"/>
                <w:szCs w:val="20"/>
              </w:rPr>
            </w:pPr>
            <w:r w:rsidRPr="004C5201">
              <w:rPr>
                <w:rFonts w:ascii="宋体" w:eastAsia="宋体" w:hAnsi="宋体" w:cs="Times New Roman"/>
                <w:kern w:val="0"/>
                <w:sz w:val="20"/>
                <w:szCs w:val="20"/>
              </w:rPr>
              <w:fldChar w:fldCharType="begin"/>
            </w:r>
            <w:r w:rsidRPr="004C5201">
              <w:rPr>
                <w:rFonts w:ascii="宋体" w:eastAsia="宋体" w:hAnsi="宋体" w:cs="Times New Roman"/>
                <w:kern w:val="0"/>
                <w:sz w:val="20"/>
                <w:szCs w:val="20"/>
              </w:rPr>
              <w:instrText xml:space="preserve"> DOCPROPERTY "Category"  \* MERGEFORMAT </w:instrText>
            </w:r>
            <w:r w:rsidRPr="004C5201">
              <w:rPr>
                <w:rFonts w:ascii="宋体" w:eastAsia="宋体" w:hAnsi="宋体" w:cs="Times New Roman"/>
                <w:kern w:val="0"/>
                <w:sz w:val="20"/>
                <w:szCs w:val="20"/>
              </w:rPr>
              <w:fldChar w:fldCharType="separate"/>
            </w:r>
            <w:r w:rsidRPr="004C5201">
              <w:rPr>
                <w:rFonts w:ascii="宋体" w:eastAsia="宋体" w:hAnsi="宋体" w:cs="Times New Roman" w:hint="eastAsia"/>
                <w:kern w:val="0"/>
                <w:sz w:val="20"/>
                <w:szCs w:val="20"/>
              </w:rPr>
              <w:t>分类</w:t>
            </w:r>
            <w:r w:rsidRPr="004C5201">
              <w:rPr>
                <w:rFonts w:ascii="宋体" w:eastAsia="宋体" w:hAnsi="宋体" w:cs="Times New Roman"/>
                <w:kern w:val="0"/>
                <w:sz w:val="20"/>
                <w:szCs w:val="20"/>
              </w:rPr>
              <w:fldChar w:fldCharType="end"/>
            </w:r>
            <w:r w:rsidRPr="004C5201">
              <w:rPr>
                <w:rFonts w:ascii="宋体" w:eastAsia="宋体" w:hAnsi="宋体" w:cs="Times New Roman" w:hint="eastAsia"/>
                <w:kern w:val="0"/>
                <w:sz w:val="20"/>
                <w:szCs w:val="20"/>
              </w:rPr>
              <w:t>:</w:t>
            </w:r>
          </w:p>
          <w:p w14:paraId="74C5BC29" w14:textId="586CEE84" w:rsidR="004C5201" w:rsidRPr="004C5201" w:rsidRDefault="004C5201" w:rsidP="004C5201">
            <w:pPr>
              <w:spacing w:line="240" w:lineRule="atLeast"/>
              <w:ind w:firstLineChars="200" w:firstLine="400"/>
              <w:jc w:val="left"/>
              <w:rPr>
                <w:rFonts w:ascii="宋体" w:eastAsia="宋体" w:hAnsi="宋体" w:cs="Times New Roman"/>
                <w:kern w:val="0"/>
                <w:sz w:val="20"/>
                <w:szCs w:val="20"/>
              </w:rPr>
            </w:pPr>
            <w:r>
              <w:rPr>
                <w:rFonts w:ascii="宋体" w:eastAsia="宋体" w:hAnsi="宋体" w:cs="Times New Roman"/>
                <w:kern w:val="0"/>
                <w:sz w:val="20"/>
                <w:szCs w:val="20"/>
              </w:rPr>
              <w:t>模版</w:t>
            </w:r>
          </w:p>
          <w:p w14:paraId="60D0737E" w14:textId="77777777" w:rsidR="004C5201" w:rsidRPr="004C5201" w:rsidRDefault="004C5201" w:rsidP="004C5201">
            <w:pPr>
              <w:spacing w:line="240" w:lineRule="atLeast"/>
              <w:jc w:val="left"/>
              <w:rPr>
                <w:rFonts w:ascii="宋体" w:eastAsia="宋体" w:hAnsi="宋体" w:cs="Times New Roman"/>
                <w:kern w:val="0"/>
                <w:sz w:val="20"/>
                <w:szCs w:val="20"/>
              </w:rPr>
            </w:pPr>
            <w:r w:rsidRPr="004C5201">
              <w:rPr>
                <w:rFonts w:ascii="宋体" w:eastAsia="宋体" w:hAnsi="宋体" w:cs="Times New Roman" w:hint="eastAsia"/>
                <w:kern w:val="0"/>
                <w:sz w:val="20"/>
                <w:szCs w:val="20"/>
              </w:rPr>
              <w:t>使用者:</w:t>
            </w:r>
          </w:p>
          <w:p w14:paraId="37EB99B1" w14:textId="77777777" w:rsidR="004C5201" w:rsidRPr="004C5201" w:rsidRDefault="004C5201" w:rsidP="004C5201">
            <w:pPr>
              <w:spacing w:line="240" w:lineRule="atLeast"/>
              <w:ind w:firstLineChars="200" w:firstLine="400"/>
              <w:jc w:val="left"/>
              <w:rPr>
                <w:rFonts w:ascii="宋体" w:eastAsia="宋体" w:hAnsi="宋体" w:cs="Times New Roman"/>
                <w:kern w:val="0"/>
                <w:sz w:val="20"/>
                <w:szCs w:val="20"/>
              </w:rPr>
            </w:pPr>
            <w:r w:rsidRPr="004C5201">
              <w:rPr>
                <w:rFonts w:ascii="宋体" w:eastAsia="宋体" w:hAnsi="宋体" w:cs="Times New Roman" w:hint="eastAsia"/>
                <w:kern w:val="0"/>
                <w:sz w:val="20"/>
                <w:szCs w:val="20"/>
              </w:rPr>
              <w:t>项目组</w:t>
            </w:r>
          </w:p>
          <w:p w14:paraId="6473EADF" w14:textId="77777777" w:rsidR="004C5201" w:rsidRPr="004C5201" w:rsidRDefault="004C5201" w:rsidP="004C5201">
            <w:pPr>
              <w:spacing w:line="240" w:lineRule="atLeast"/>
              <w:jc w:val="left"/>
              <w:rPr>
                <w:rFonts w:ascii="宋体" w:eastAsia="宋体" w:hAnsi="宋体" w:cs="Times New Roman"/>
                <w:kern w:val="0"/>
                <w:sz w:val="20"/>
                <w:szCs w:val="20"/>
              </w:rPr>
            </w:pPr>
            <w:r w:rsidRPr="004C5201">
              <w:rPr>
                <w:rFonts w:ascii="宋体" w:eastAsia="宋体" w:hAnsi="宋体" w:cs="Times New Roman"/>
                <w:kern w:val="0"/>
                <w:sz w:val="20"/>
                <w:szCs w:val="20"/>
              </w:rPr>
              <w:fldChar w:fldCharType="begin"/>
            </w:r>
            <w:r w:rsidRPr="004C5201">
              <w:rPr>
                <w:rFonts w:ascii="宋体" w:eastAsia="宋体" w:hAnsi="宋体" w:cs="Times New Roman"/>
                <w:kern w:val="0"/>
                <w:sz w:val="20"/>
                <w:szCs w:val="20"/>
              </w:rPr>
              <w:instrText xml:space="preserve"> </w:instrText>
            </w:r>
            <w:r w:rsidRPr="004C5201">
              <w:rPr>
                <w:rFonts w:ascii="宋体" w:eastAsia="宋体" w:hAnsi="宋体" w:cs="Times New Roman" w:hint="eastAsia"/>
                <w:kern w:val="0"/>
                <w:sz w:val="20"/>
                <w:szCs w:val="20"/>
              </w:rPr>
              <w:instrText>DOCPROPERTY "文档编号"  \* MERGEFORMAT</w:instrText>
            </w:r>
            <w:r w:rsidRPr="004C5201">
              <w:rPr>
                <w:rFonts w:ascii="宋体" w:eastAsia="宋体" w:hAnsi="宋体" w:cs="Times New Roman"/>
                <w:kern w:val="0"/>
                <w:sz w:val="20"/>
                <w:szCs w:val="20"/>
              </w:rPr>
              <w:instrText xml:space="preserve"> </w:instrText>
            </w:r>
            <w:r w:rsidRPr="004C5201">
              <w:rPr>
                <w:rFonts w:ascii="宋体" w:eastAsia="宋体" w:hAnsi="宋体" w:cs="Times New Roman"/>
                <w:kern w:val="0"/>
                <w:sz w:val="20"/>
                <w:szCs w:val="20"/>
              </w:rPr>
              <w:fldChar w:fldCharType="separate"/>
            </w:r>
            <w:r w:rsidRPr="004C5201">
              <w:rPr>
                <w:rFonts w:ascii="宋体" w:eastAsia="宋体" w:hAnsi="宋体" w:cs="Times New Roman" w:hint="eastAsia"/>
                <w:kern w:val="0"/>
                <w:sz w:val="20"/>
                <w:szCs w:val="20"/>
              </w:rPr>
              <w:t>文档编号</w:t>
            </w:r>
            <w:r w:rsidRPr="004C5201">
              <w:rPr>
                <w:rFonts w:ascii="宋体" w:eastAsia="宋体" w:hAnsi="宋体" w:cs="Times New Roman"/>
                <w:kern w:val="0"/>
                <w:sz w:val="20"/>
                <w:szCs w:val="20"/>
              </w:rPr>
              <w:fldChar w:fldCharType="end"/>
            </w:r>
            <w:r w:rsidRPr="004C5201">
              <w:rPr>
                <w:rFonts w:ascii="宋体" w:eastAsia="宋体" w:hAnsi="宋体" w:cs="Times New Roman" w:hint="eastAsia"/>
                <w:kern w:val="0"/>
                <w:sz w:val="20"/>
                <w:szCs w:val="20"/>
              </w:rPr>
              <w:t>:</w:t>
            </w:r>
          </w:p>
          <w:p w14:paraId="4E066978" w14:textId="7919F086" w:rsidR="004C5201" w:rsidRPr="004C5201" w:rsidRDefault="004C5201" w:rsidP="004C5201">
            <w:pPr>
              <w:spacing w:line="240" w:lineRule="atLeast"/>
              <w:ind w:firstLineChars="200" w:firstLine="400"/>
              <w:jc w:val="left"/>
              <w:rPr>
                <w:rFonts w:ascii="宋体" w:eastAsia="宋体" w:hAnsi="宋体" w:cs="Times New Roman"/>
                <w:bCs/>
                <w:kern w:val="0"/>
                <w:sz w:val="20"/>
                <w:szCs w:val="20"/>
              </w:rPr>
            </w:pPr>
            <w:r w:rsidRPr="004C5201">
              <w:rPr>
                <w:rFonts w:ascii="宋体" w:eastAsia="宋体" w:hAnsi="宋体" w:cs="Times New Roman" w:hint="eastAsia"/>
                <w:bCs/>
                <w:kern w:val="0"/>
                <w:sz w:val="20"/>
                <w:szCs w:val="20"/>
              </w:rPr>
              <w:t>PHR-</w:t>
            </w:r>
            <w:r>
              <w:rPr>
                <w:rFonts w:ascii="宋体" w:eastAsia="宋体" w:hAnsi="宋体" w:cs="Times New Roman" w:hint="eastAsia"/>
                <w:bCs/>
                <w:kern w:val="0"/>
                <w:sz w:val="20"/>
                <w:szCs w:val="20"/>
              </w:rPr>
              <w:t>RD</w:t>
            </w:r>
            <w:r w:rsidRPr="004C5201">
              <w:rPr>
                <w:rFonts w:ascii="宋体" w:eastAsia="宋体" w:hAnsi="宋体" w:cs="Times New Roman" w:hint="eastAsia"/>
                <w:bCs/>
                <w:kern w:val="0"/>
                <w:sz w:val="20"/>
                <w:szCs w:val="20"/>
              </w:rPr>
              <w:t>-</w:t>
            </w:r>
            <w:r>
              <w:rPr>
                <w:rFonts w:ascii="宋体" w:eastAsia="宋体" w:hAnsi="宋体" w:cs="Times New Roman" w:hint="eastAsia"/>
                <w:bCs/>
                <w:kern w:val="0"/>
                <w:sz w:val="20"/>
                <w:szCs w:val="20"/>
              </w:rPr>
              <w:t>306</w:t>
            </w:r>
          </w:p>
        </w:tc>
        <w:tc>
          <w:tcPr>
            <w:tcW w:w="7441" w:type="dxa"/>
            <w:vMerge/>
          </w:tcPr>
          <w:p w14:paraId="6708EF1E" w14:textId="77777777" w:rsidR="004C5201" w:rsidRPr="004C5201" w:rsidRDefault="004C5201" w:rsidP="004C5201">
            <w:pPr>
              <w:spacing w:line="240" w:lineRule="atLeast"/>
              <w:jc w:val="left"/>
              <w:rPr>
                <w:rFonts w:ascii="宋体" w:eastAsia="宋体" w:hAnsi="Times New Roman" w:cs="Times New Roman"/>
                <w:kern w:val="0"/>
                <w:sz w:val="20"/>
                <w:szCs w:val="20"/>
              </w:rPr>
            </w:pPr>
          </w:p>
        </w:tc>
      </w:tr>
      <w:tr w:rsidR="004C5201" w:rsidRPr="004C5201" w14:paraId="5FEC6399" w14:textId="77777777" w:rsidTr="00527B8E">
        <w:trPr>
          <w:cantSplit/>
          <w:trHeight w:val="433"/>
        </w:trPr>
        <w:tc>
          <w:tcPr>
            <w:tcW w:w="2041" w:type="dxa"/>
            <w:vMerge/>
            <w:shd w:val="clear" w:color="auto" w:fill="CCCCCC"/>
          </w:tcPr>
          <w:p w14:paraId="550DAB89" w14:textId="77777777" w:rsidR="004C5201" w:rsidRPr="004C5201" w:rsidRDefault="004C5201" w:rsidP="004C5201">
            <w:pPr>
              <w:spacing w:line="240" w:lineRule="atLeast"/>
              <w:jc w:val="left"/>
              <w:rPr>
                <w:rFonts w:ascii="宋体" w:eastAsia="宋体" w:hAnsi="Times New Roman" w:cs="Times New Roman"/>
                <w:kern w:val="0"/>
                <w:sz w:val="20"/>
                <w:szCs w:val="20"/>
              </w:rPr>
            </w:pPr>
          </w:p>
        </w:tc>
        <w:tc>
          <w:tcPr>
            <w:tcW w:w="7441" w:type="dxa"/>
            <w:vAlign w:val="bottom"/>
          </w:tcPr>
          <w:p w14:paraId="087A8927" w14:textId="77777777" w:rsidR="004C5201" w:rsidRPr="004C5201" w:rsidRDefault="004C5201" w:rsidP="004C5201">
            <w:pPr>
              <w:spacing w:line="240" w:lineRule="atLeast"/>
              <w:jc w:val="left"/>
              <w:rPr>
                <w:rFonts w:ascii="宋体" w:eastAsia="宋体" w:hAnsi="Times New Roman" w:cs="Times New Roman"/>
                <w:kern w:val="0"/>
                <w:sz w:val="20"/>
                <w:szCs w:val="20"/>
              </w:rPr>
            </w:pPr>
          </w:p>
        </w:tc>
      </w:tr>
    </w:tbl>
    <w:p w14:paraId="0AB5DAE6" w14:textId="77777777" w:rsidR="004C5201" w:rsidRPr="004C5201" w:rsidRDefault="004C5201" w:rsidP="004C5201">
      <w:pPr>
        <w:spacing w:line="240" w:lineRule="atLeast"/>
        <w:jc w:val="left"/>
        <w:rPr>
          <w:rFonts w:ascii="宋体" w:eastAsia="宋体" w:hAnsi="Times New Roman" w:cs="Times New Roman"/>
          <w:kern w:val="0"/>
          <w:sz w:val="20"/>
          <w:szCs w:val="20"/>
        </w:rPr>
      </w:pPr>
    </w:p>
    <w:p w14:paraId="4626A4EF" w14:textId="2AF3E305" w:rsidR="004C5201" w:rsidRDefault="004C5201"/>
    <w:p w14:paraId="4B35FA1F" w14:textId="77777777" w:rsidR="004C5201" w:rsidRDefault="004C5201"/>
    <w:p w14:paraId="4505B3AC" w14:textId="77777777" w:rsidR="00A242E3" w:rsidRDefault="00135112">
      <w:pPr>
        <w:rPr>
          <w:rFonts w:ascii="宋体" w:hAnsi="宋体"/>
          <w:b/>
          <w:bCs/>
          <w:sz w:val="24"/>
        </w:rPr>
      </w:pPr>
      <w:r>
        <w:rPr>
          <w:rFonts w:ascii="宋体" w:hAnsi="宋体" w:hint="eastAsia"/>
          <w:b/>
          <w:bCs/>
          <w:sz w:val="24"/>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A242E3" w14:paraId="29C97293" w14:textId="77777777">
        <w:tc>
          <w:tcPr>
            <w:tcW w:w="9288" w:type="dxa"/>
          </w:tcPr>
          <w:p w14:paraId="06CAB68A" w14:textId="7428928A" w:rsidR="00A242E3" w:rsidRDefault="00135112">
            <w:pPr>
              <w:rPr>
                <w:rFonts w:ascii="宋体" w:hAnsi="宋体" w:cs="Arial"/>
              </w:rPr>
            </w:pPr>
            <w:r>
              <w:rPr>
                <w:rFonts w:ascii="宋体" w:hAnsi="宋体" w:cs="Arial" w:hint="eastAsia"/>
              </w:rPr>
              <w:t>标题</w:t>
            </w:r>
            <w:r>
              <w:rPr>
                <w:rFonts w:ascii="宋体" w:hAnsi="宋体" w:cs="Arial"/>
              </w:rPr>
              <w:t>:</w:t>
            </w:r>
            <w:r w:rsidR="00527B8E">
              <w:rPr>
                <w:rFonts w:hint="eastAsia"/>
                <w:sz w:val="24"/>
              </w:rPr>
              <w:t xml:space="preserve"> </w:t>
            </w:r>
            <w:r w:rsidR="00527B8E">
              <w:rPr>
                <w:rFonts w:hint="eastAsia"/>
                <w:sz w:val="24"/>
              </w:rPr>
              <w:t>基于</w:t>
            </w:r>
            <w:r w:rsidR="00527B8E">
              <w:rPr>
                <w:rFonts w:hint="eastAsia"/>
                <w:sz w:val="24"/>
              </w:rPr>
              <w:t>Android</w:t>
            </w:r>
            <w:r w:rsidR="00527B8E">
              <w:rPr>
                <w:rFonts w:hint="eastAsia"/>
                <w:sz w:val="24"/>
              </w:rPr>
              <w:t>系统的掌上电子书刊阅读器的设计与实现</w:t>
            </w:r>
          </w:p>
        </w:tc>
      </w:tr>
      <w:tr w:rsidR="00A242E3" w14:paraId="35C7F162" w14:textId="77777777">
        <w:tc>
          <w:tcPr>
            <w:tcW w:w="9288" w:type="dxa"/>
          </w:tcPr>
          <w:p w14:paraId="303D2BD9" w14:textId="7A3AF711" w:rsidR="00A242E3" w:rsidRDefault="00135112">
            <w:pPr>
              <w:rPr>
                <w:rFonts w:ascii="宋体" w:hAnsi="宋体" w:cs="Arial"/>
              </w:rPr>
            </w:pPr>
            <w:r>
              <w:rPr>
                <w:rFonts w:ascii="宋体" w:hAnsi="宋体" w:cs="Arial" w:hint="eastAsia"/>
              </w:rPr>
              <w:lastRenderedPageBreak/>
              <w:t>作者</w:t>
            </w:r>
            <w:r>
              <w:rPr>
                <w:rFonts w:ascii="宋体" w:hAnsi="宋体" w:cs="Arial"/>
              </w:rPr>
              <w:t xml:space="preserve">: </w:t>
            </w:r>
            <w:r w:rsidR="00527B8E">
              <w:rPr>
                <w:rFonts w:ascii="宋体" w:hAnsi="宋体" w:cs="Arial" w:hint="eastAsia"/>
              </w:rPr>
              <w:t>曹伟钊</w:t>
            </w:r>
          </w:p>
        </w:tc>
      </w:tr>
      <w:tr w:rsidR="00A242E3" w14:paraId="305ADEDA" w14:textId="77777777">
        <w:tc>
          <w:tcPr>
            <w:tcW w:w="9288" w:type="dxa"/>
          </w:tcPr>
          <w:p w14:paraId="5284165D" w14:textId="72E77F9F" w:rsidR="00A242E3" w:rsidRDefault="00135112">
            <w:pPr>
              <w:rPr>
                <w:rFonts w:ascii="宋体" w:hAnsi="宋体" w:cs="Arial"/>
              </w:rPr>
            </w:pPr>
            <w:r>
              <w:rPr>
                <w:rFonts w:ascii="宋体" w:hAnsi="宋体" w:cs="Arial" w:hint="eastAsia"/>
              </w:rPr>
              <w:t>创建日期</w:t>
            </w:r>
            <w:r>
              <w:rPr>
                <w:rFonts w:ascii="宋体" w:hAnsi="宋体" w:cs="Arial"/>
              </w:rPr>
              <w:t xml:space="preserve">: </w:t>
            </w:r>
            <w:r>
              <w:rPr>
                <w:rFonts w:ascii="宋体" w:hAnsi="宋体" w:cs="Arial" w:hint="eastAsia"/>
              </w:rPr>
              <w:t>2017-0</w:t>
            </w:r>
            <w:r w:rsidR="00527B8E">
              <w:rPr>
                <w:rFonts w:ascii="宋体" w:hAnsi="宋体" w:cs="Arial"/>
              </w:rPr>
              <w:t>9</w:t>
            </w:r>
            <w:r w:rsidR="00527B8E">
              <w:rPr>
                <w:rFonts w:ascii="宋体" w:hAnsi="宋体" w:cs="Arial" w:hint="eastAsia"/>
              </w:rPr>
              <w:t>-</w:t>
            </w:r>
            <w:r w:rsidR="00527B8E">
              <w:rPr>
                <w:rFonts w:ascii="宋体" w:hAnsi="宋体" w:cs="Arial"/>
              </w:rPr>
              <w:t>19</w:t>
            </w:r>
          </w:p>
        </w:tc>
      </w:tr>
      <w:tr w:rsidR="00A242E3" w14:paraId="6C20A39A" w14:textId="77777777">
        <w:tc>
          <w:tcPr>
            <w:tcW w:w="9288" w:type="dxa"/>
          </w:tcPr>
          <w:p w14:paraId="29242EB5" w14:textId="16B20CFD" w:rsidR="00A242E3" w:rsidRDefault="00135112" w:rsidP="00932AD1">
            <w:pPr>
              <w:rPr>
                <w:rFonts w:ascii="宋体" w:hAnsi="宋体" w:cs="Arial"/>
              </w:rPr>
            </w:pPr>
            <w:r>
              <w:rPr>
                <w:rFonts w:ascii="宋体" w:hAnsi="宋体" w:cs="Arial" w:hint="eastAsia"/>
              </w:rPr>
              <w:t>上次更新日期</w:t>
            </w:r>
            <w:r>
              <w:rPr>
                <w:rFonts w:ascii="宋体" w:hAnsi="宋体" w:cs="Arial"/>
              </w:rPr>
              <w:t xml:space="preserve">: </w:t>
            </w:r>
            <w:r>
              <w:rPr>
                <w:rFonts w:ascii="宋体" w:hAnsi="宋体" w:cs="Arial" w:hint="eastAsia"/>
              </w:rPr>
              <w:t>2017-0</w:t>
            </w:r>
            <w:r w:rsidR="00527B8E">
              <w:rPr>
                <w:rFonts w:ascii="宋体" w:hAnsi="宋体" w:cs="Arial"/>
              </w:rPr>
              <w:t>9</w:t>
            </w:r>
            <w:r w:rsidR="00527B8E">
              <w:rPr>
                <w:rFonts w:ascii="宋体" w:hAnsi="宋体" w:cs="Arial" w:hint="eastAsia"/>
              </w:rPr>
              <w:t>-</w:t>
            </w:r>
            <w:r w:rsidR="00527B8E">
              <w:rPr>
                <w:rFonts w:ascii="宋体" w:hAnsi="宋体" w:cs="Arial"/>
              </w:rPr>
              <w:t>19</w:t>
            </w:r>
          </w:p>
        </w:tc>
      </w:tr>
      <w:tr w:rsidR="00A242E3" w14:paraId="6B8774DC" w14:textId="77777777">
        <w:trPr>
          <w:trHeight w:val="80"/>
        </w:trPr>
        <w:tc>
          <w:tcPr>
            <w:tcW w:w="9288" w:type="dxa"/>
          </w:tcPr>
          <w:p w14:paraId="3B314095" w14:textId="23E97E48" w:rsidR="00A242E3" w:rsidRDefault="00135112" w:rsidP="00932AD1">
            <w:pPr>
              <w:rPr>
                <w:rFonts w:ascii="宋体" w:hAnsi="宋体" w:cs="Arial"/>
              </w:rPr>
            </w:pPr>
            <w:r>
              <w:rPr>
                <w:rFonts w:ascii="宋体" w:hAnsi="宋体" w:cs="Arial" w:hint="eastAsia"/>
              </w:rPr>
              <w:t>版本</w:t>
            </w:r>
            <w:r>
              <w:rPr>
                <w:rFonts w:ascii="宋体" w:hAnsi="宋体" w:cs="Arial"/>
              </w:rPr>
              <w:t>:</w:t>
            </w:r>
            <w:r>
              <w:rPr>
                <w:rFonts w:ascii="宋体" w:hAnsi="宋体" w:cs="Arial" w:hint="eastAsia"/>
              </w:rPr>
              <w:t xml:space="preserve"> </w:t>
            </w:r>
            <w:r w:rsidR="00932AD1">
              <w:rPr>
                <w:rFonts w:ascii="宋体" w:hAnsi="宋体" w:cs="Arial" w:hint="eastAsia"/>
              </w:rPr>
              <w:t>1.0</w:t>
            </w:r>
            <w:r w:rsidR="006B2C17">
              <w:rPr>
                <w:rFonts w:ascii="宋体" w:hAnsi="宋体" w:cs="Arial" w:hint="eastAsia"/>
              </w:rPr>
              <w:t>.</w:t>
            </w:r>
            <w:r w:rsidR="00527B8E">
              <w:rPr>
                <w:rFonts w:ascii="宋体" w:hAnsi="宋体" w:cs="Arial"/>
              </w:rPr>
              <w:t>20170919</w:t>
            </w:r>
          </w:p>
        </w:tc>
      </w:tr>
      <w:tr w:rsidR="00A242E3" w14:paraId="44B00AAF" w14:textId="77777777">
        <w:tc>
          <w:tcPr>
            <w:tcW w:w="9288" w:type="dxa"/>
          </w:tcPr>
          <w:p w14:paraId="469B08DE" w14:textId="77777777" w:rsidR="00A242E3" w:rsidRDefault="00A242E3">
            <w:pPr>
              <w:rPr>
                <w:rFonts w:ascii="宋体" w:hAnsi="宋体" w:cs="Arial"/>
              </w:rPr>
            </w:pPr>
          </w:p>
        </w:tc>
      </w:tr>
      <w:tr w:rsidR="00A242E3" w14:paraId="207E17E6" w14:textId="77777777">
        <w:tc>
          <w:tcPr>
            <w:tcW w:w="9288" w:type="dxa"/>
          </w:tcPr>
          <w:p w14:paraId="3096B3D7" w14:textId="77777777" w:rsidR="00A242E3" w:rsidRDefault="00135112">
            <w:pPr>
              <w:rPr>
                <w:rFonts w:ascii="宋体" w:hAnsi="宋体" w:cs="Arial"/>
              </w:rPr>
            </w:pPr>
            <w:r>
              <w:rPr>
                <w:rFonts w:ascii="宋体" w:hAnsi="宋体" w:cs="Arial" w:hint="eastAsia"/>
              </w:rPr>
              <w:t>部门名称</w:t>
            </w:r>
            <w:r>
              <w:rPr>
                <w:rFonts w:ascii="宋体" w:hAnsi="宋体" w:cs="Arial"/>
              </w:rPr>
              <w:t>:</w:t>
            </w:r>
            <w:r>
              <w:rPr>
                <w:rFonts w:ascii="宋体" w:hAnsi="宋体" w:cs="Arial"/>
                <w:szCs w:val="21"/>
              </w:rPr>
              <w:t xml:space="preserve"> </w:t>
            </w:r>
            <w:r>
              <w:rPr>
                <w:rFonts w:ascii="宋体" w:hAnsi="宋体" w:hint="eastAsia"/>
              </w:rPr>
              <w:t>软件产品研发部</w:t>
            </w:r>
          </w:p>
        </w:tc>
      </w:tr>
    </w:tbl>
    <w:p w14:paraId="20678F66" w14:textId="77777777" w:rsidR="00A242E3" w:rsidRDefault="00A242E3">
      <w:pPr>
        <w:pStyle w:val="Tabletext"/>
        <w:rPr>
          <w:rFonts w:ascii="宋体" w:hAnsi="宋体"/>
        </w:rPr>
      </w:pPr>
    </w:p>
    <w:p w14:paraId="3FF5026A" w14:textId="77777777" w:rsidR="00A242E3" w:rsidRDefault="00A242E3">
      <w:pPr>
        <w:rPr>
          <w:rFonts w:ascii="宋体" w:hAnsi="宋体"/>
        </w:rPr>
      </w:pPr>
    </w:p>
    <w:p w14:paraId="356A657D" w14:textId="77777777" w:rsidR="00A242E3" w:rsidRDefault="00135112">
      <w:pPr>
        <w:pStyle w:val="10"/>
        <w:spacing w:before="0" w:after="0"/>
        <w:rPr>
          <w:rFonts w:ascii="宋体" w:hAnsi="宋体"/>
          <w:caps w:val="0"/>
        </w:rPr>
      </w:pPr>
      <w:r>
        <w:rPr>
          <w:rFonts w:ascii="宋体" w:hAnsi="宋体" w:hint="eastAsia"/>
          <w:caps w:val="0"/>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440"/>
        <w:gridCol w:w="4320"/>
        <w:gridCol w:w="1980"/>
      </w:tblGrid>
      <w:tr w:rsidR="00A242E3" w14:paraId="6774F352" w14:textId="77777777">
        <w:tc>
          <w:tcPr>
            <w:tcW w:w="1548" w:type="dxa"/>
          </w:tcPr>
          <w:p w14:paraId="4DC4431A" w14:textId="77777777" w:rsidR="00A242E3" w:rsidRDefault="00135112">
            <w:pPr>
              <w:rPr>
                <w:rFonts w:ascii="宋体" w:hAnsi="宋体" w:cs="Arial"/>
                <w:b/>
              </w:rPr>
            </w:pPr>
            <w:r>
              <w:rPr>
                <w:rFonts w:ascii="宋体" w:hAnsi="宋体" w:cs="Arial" w:hint="eastAsia"/>
                <w:b/>
              </w:rPr>
              <w:t>日期</w:t>
            </w:r>
          </w:p>
        </w:tc>
        <w:tc>
          <w:tcPr>
            <w:tcW w:w="1440" w:type="dxa"/>
          </w:tcPr>
          <w:p w14:paraId="7D4F1C5A" w14:textId="77777777" w:rsidR="00A242E3" w:rsidRDefault="00135112">
            <w:pPr>
              <w:rPr>
                <w:rFonts w:ascii="宋体" w:hAnsi="宋体" w:cs="Arial"/>
                <w:b/>
              </w:rPr>
            </w:pPr>
            <w:r>
              <w:rPr>
                <w:rFonts w:ascii="宋体" w:hAnsi="宋体" w:cs="Arial" w:hint="eastAsia"/>
                <w:b/>
              </w:rPr>
              <w:t>版本</w:t>
            </w:r>
          </w:p>
        </w:tc>
        <w:tc>
          <w:tcPr>
            <w:tcW w:w="4320" w:type="dxa"/>
          </w:tcPr>
          <w:p w14:paraId="5EFF95B7" w14:textId="77777777" w:rsidR="00A242E3" w:rsidRDefault="00135112">
            <w:pPr>
              <w:rPr>
                <w:rFonts w:ascii="宋体" w:hAnsi="宋体" w:cs="Arial"/>
                <w:b/>
              </w:rPr>
            </w:pPr>
            <w:r>
              <w:rPr>
                <w:rFonts w:ascii="宋体" w:hAnsi="宋体" w:cs="Arial" w:hint="eastAsia"/>
                <w:b/>
              </w:rPr>
              <w:t>说明</w:t>
            </w:r>
          </w:p>
        </w:tc>
        <w:tc>
          <w:tcPr>
            <w:tcW w:w="1980" w:type="dxa"/>
          </w:tcPr>
          <w:p w14:paraId="0E1F726A" w14:textId="77777777" w:rsidR="00A242E3" w:rsidRDefault="00135112">
            <w:pPr>
              <w:rPr>
                <w:rFonts w:ascii="宋体" w:hAnsi="宋体" w:cs="Arial"/>
                <w:b/>
              </w:rPr>
            </w:pPr>
            <w:r>
              <w:rPr>
                <w:rFonts w:ascii="宋体" w:hAnsi="宋体" w:cs="Arial" w:hint="eastAsia"/>
                <w:b/>
              </w:rPr>
              <w:t>作者</w:t>
            </w:r>
          </w:p>
        </w:tc>
      </w:tr>
      <w:tr w:rsidR="00A242E3" w14:paraId="3E6FD61D" w14:textId="77777777">
        <w:trPr>
          <w:trHeight w:val="108"/>
        </w:trPr>
        <w:tc>
          <w:tcPr>
            <w:tcW w:w="1548" w:type="dxa"/>
          </w:tcPr>
          <w:p w14:paraId="0CA76E14" w14:textId="45AF7342" w:rsidR="00A242E3" w:rsidRDefault="00135112">
            <w:pPr>
              <w:rPr>
                <w:rFonts w:ascii="宋体" w:hAnsi="宋体" w:cs="Arial"/>
              </w:rPr>
            </w:pPr>
            <w:r>
              <w:rPr>
                <w:rFonts w:ascii="宋体" w:hAnsi="宋体" w:cs="Arial"/>
              </w:rPr>
              <w:t xml:space="preserve"> </w:t>
            </w:r>
            <w:r>
              <w:rPr>
                <w:rFonts w:ascii="宋体" w:hAnsi="宋体" w:cs="Arial" w:hint="eastAsia"/>
              </w:rPr>
              <w:t>2017-0</w:t>
            </w:r>
            <w:r w:rsidR="00527B8E">
              <w:rPr>
                <w:rFonts w:ascii="宋体" w:hAnsi="宋体" w:cs="Arial"/>
              </w:rPr>
              <w:t>9</w:t>
            </w:r>
            <w:r w:rsidR="00527B8E">
              <w:rPr>
                <w:rFonts w:ascii="宋体" w:hAnsi="宋体" w:cs="Arial" w:hint="eastAsia"/>
              </w:rPr>
              <w:t>-</w:t>
            </w:r>
            <w:r w:rsidR="00527B8E">
              <w:rPr>
                <w:rFonts w:ascii="宋体" w:hAnsi="宋体" w:cs="Arial"/>
              </w:rPr>
              <w:t>19</w:t>
            </w:r>
          </w:p>
        </w:tc>
        <w:tc>
          <w:tcPr>
            <w:tcW w:w="1440" w:type="dxa"/>
          </w:tcPr>
          <w:p w14:paraId="0E36AE37" w14:textId="77777777" w:rsidR="00A242E3" w:rsidRDefault="00135112">
            <w:pPr>
              <w:rPr>
                <w:rFonts w:ascii="宋体" w:hAnsi="宋体" w:cs="Arial"/>
              </w:rPr>
            </w:pPr>
            <w:r>
              <w:rPr>
                <w:rFonts w:ascii="宋体" w:hAnsi="宋体" w:cs="Arial" w:hint="eastAsia"/>
              </w:rPr>
              <w:t>0.1</w:t>
            </w:r>
          </w:p>
        </w:tc>
        <w:tc>
          <w:tcPr>
            <w:tcW w:w="4320" w:type="dxa"/>
          </w:tcPr>
          <w:p w14:paraId="62C62941" w14:textId="77777777" w:rsidR="00A242E3" w:rsidRDefault="00135112">
            <w:pPr>
              <w:rPr>
                <w:rFonts w:ascii="宋体" w:hAnsi="宋体" w:cs="Arial"/>
              </w:rPr>
            </w:pPr>
            <w:r>
              <w:rPr>
                <w:rFonts w:ascii="宋体" w:hAnsi="宋体" w:cs="Arial" w:hint="eastAsia"/>
              </w:rPr>
              <w:t>草稿</w:t>
            </w:r>
          </w:p>
        </w:tc>
        <w:tc>
          <w:tcPr>
            <w:tcW w:w="1980" w:type="dxa"/>
          </w:tcPr>
          <w:p w14:paraId="67298212" w14:textId="0916472D" w:rsidR="00A242E3" w:rsidRDefault="00135112">
            <w:pPr>
              <w:rPr>
                <w:rFonts w:ascii="宋体" w:hAnsi="宋体" w:cs="Arial"/>
              </w:rPr>
            </w:pPr>
            <w:r>
              <w:rPr>
                <w:rFonts w:ascii="宋体" w:hAnsi="宋体" w:cs="Arial" w:hint="eastAsia"/>
              </w:rPr>
              <w:t>曹伟钊</w:t>
            </w:r>
          </w:p>
        </w:tc>
      </w:tr>
      <w:tr w:rsidR="00A242E3" w14:paraId="4386008E" w14:textId="77777777">
        <w:trPr>
          <w:trHeight w:val="55"/>
        </w:trPr>
        <w:tc>
          <w:tcPr>
            <w:tcW w:w="1548" w:type="dxa"/>
          </w:tcPr>
          <w:p w14:paraId="1828D700" w14:textId="77777777" w:rsidR="00A242E3" w:rsidRDefault="00A242E3">
            <w:pPr>
              <w:rPr>
                <w:rFonts w:ascii="宋体" w:hAnsi="宋体" w:cs="Arial"/>
              </w:rPr>
            </w:pPr>
          </w:p>
        </w:tc>
        <w:tc>
          <w:tcPr>
            <w:tcW w:w="1440" w:type="dxa"/>
          </w:tcPr>
          <w:p w14:paraId="71CCD31E" w14:textId="77777777" w:rsidR="00A242E3" w:rsidRDefault="00A242E3">
            <w:pPr>
              <w:rPr>
                <w:rFonts w:ascii="宋体" w:hAnsi="宋体" w:cs="Arial"/>
              </w:rPr>
            </w:pPr>
          </w:p>
        </w:tc>
        <w:tc>
          <w:tcPr>
            <w:tcW w:w="4320" w:type="dxa"/>
          </w:tcPr>
          <w:p w14:paraId="59CC27F9" w14:textId="77777777" w:rsidR="00A242E3" w:rsidRDefault="00A242E3">
            <w:pPr>
              <w:rPr>
                <w:rFonts w:ascii="宋体" w:hAnsi="宋体" w:cs="Arial"/>
              </w:rPr>
            </w:pPr>
          </w:p>
        </w:tc>
        <w:tc>
          <w:tcPr>
            <w:tcW w:w="1980" w:type="dxa"/>
          </w:tcPr>
          <w:p w14:paraId="082661E3" w14:textId="77777777" w:rsidR="00A242E3" w:rsidRDefault="00A242E3">
            <w:pPr>
              <w:rPr>
                <w:rFonts w:ascii="宋体" w:hAnsi="宋体" w:cs="Arial"/>
              </w:rPr>
            </w:pPr>
          </w:p>
        </w:tc>
      </w:tr>
      <w:tr w:rsidR="00A242E3" w14:paraId="42FC1690" w14:textId="77777777">
        <w:trPr>
          <w:trHeight w:val="55"/>
        </w:trPr>
        <w:tc>
          <w:tcPr>
            <w:tcW w:w="1548" w:type="dxa"/>
          </w:tcPr>
          <w:p w14:paraId="06D01F2E" w14:textId="77777777" w:rsidR="00A242E3" w:rsidRDefault="00A242E3">
            <w:pPr>
              <w:rPr>
                <w:rFonts w:ascii="宋体" w:hAnsi="宋体" w:cs="Arial"/>
              </w:rPr>
            </w:pPr>
          </w:p>
        </w:tc>
        <w:tc>
          <w:tcPr>
            <w:tcW w:w="1440" w:type="dxa"/>
          </w:tcPr>
          <w:p w14:paraId="7948E825" w14:textId="77777777" w:rsidR="00A242E3" w:rsidRDefault="00A242E3">
            <w:pPr>
              <w:rPr>
                <w:rFonts w:ascii="宋体" w:hAnsi="宋体" w:cs="Arial"/>
              </w:rPr>
            </w:pPr>
          </w:p>
        </w:tc>
        <w:tc>
          <w:tcPr>
            <w:tcW w:w="4320" w:type="dxa"/>
          </w:tcPr>
          <w:p w14:paraId="7CFEDBBC" w14:textId="77777777" w:rsidR="00A242E3" w:rsidRDefault="00A242E3">
            <w:pPr>
              <w:rPr>
                <w:rFonts w:ascii="宋体" w:hAnsi="宋体" w:cs="Arial"/>
              </w:rPr>
            </w:pPr>
          </w:p>
        </w:tc>
        <w:tc>
          <w:tcPr>
            <w:tcW w:w="1980" w:type="dxa"/>
          </w:tcPr>
          <w:p w14:paraId="5840A4B8" w14:textId="77777777" w:rsidR="00A242E3" w:rsidRDefault="00A242E3">
            <w:pPr>
              <w:rPr>
                <w:rFonts w:ascii="宋体" w:hAnsi="宋体" w:cs="Arial"/>
              </w:rPr>
            </w:pPr>
          </w:p>
        </w:tc>
      </w:tr>
      <w:tr w:rsidR="00A242E3" w14:paraId="6BBF6BB2" w14:textId="77777777">
        <w:trPr>
          <w:trHeight w:val="55"/>
        </w:trPr>
        <w:tc>
          <w:tcPr>
            <w:tcW w:w="1548" w:type="dxa"/>
          </w:tcPr>
          <w:p w14:paraId="5BFA657B" w14:textId="77777777" w:rsidR="00A242E3" w:rsidRDefault="00A242E3">
            <w:pPr>
              <w:rPr>
                <w:rFonts w:ascii="宋体" w:hAnsi="宋体" w:cs="Arial"/>
              </w:rPr>
            </w:pPr>
          </w:p>
        </w:tc>
        <w:tc>
          <w:tcPr>
            <w:tcW w:w="1440" w:type="dxa"/>
          </w:tcPr>
          <w:p w14:paraId="3014115A" w14:textId="77777777" w:rsidR="00A242E3" w:rsidRDefault="00A242E3">
            <w:pPr>
              <w:rPr>
                <w:rFonts w:ascii="宋体" w:hAnsi="宋体" w:cs="Arial"/>
              </w:rPr>
            </w:pPr>
          </w:p>
        </w:tc>
        <w:tc>
          <w:tcPr>
            <w:tcW w:w="4320" w:type="dxa"/>
          </w:tcPr>
          <w:p w14:paraId="0CEA723B" w14:textId="77777777" w:rsidR="00A242E3" w:rsidRDefault="00A242E3">
            <w:pPr>
              <w:rPr>
                <w:rFonts w:ascii="宋体" w:hAnsi="宋体" w:cs="Arial"/>
              </w:rPr>
            </w:pPr>
          </w:p>
        </w:tc>
        <w:tc>
          <w:tcPr>
            <w:tcW w:w="1980" w:type="dxa"/>
          </w:tcPr>
          <w:p w14:paraId="192CEE51" w14:textId="77777777" w:rsidR="00A242E3" w:rsidRDefault="00A242E3">
            <w:pPr>
              <w:rPr>
                <w:rFonts w:ascii="宋体" w:hAnsi="宋体" w:cs="Arial"/>
              </w:rPr>
            </w:pPr>
          </w:p>
        </w:tc>
      </w:tr>
      <w:tr w:rsidR="00A242E3" w14:paraId="456B859C" w14:textId="77777777">
        <w:trPr>
          <w:trHeight w:val="55"/>
        </w:trPr>
        <w:tc>
          <w:tcPr>
            <w:tcW w:w="1548" w:type="dxa"/>
          </w:tcPr>
          <w:p w14:paraId="29937670" w14:textId="77777777" w:rsidR="00A242E3" w:rsidRDefault="00A242E3">
            <w:pPr>
              <w:rPr>
                <w:rFonts w:ascii="宋体" w:hAnsi="宋体" w:cs="Arial"/>
              </w:rPr>
            </w:pPr>
          </w:p>
        </w:tc>
        <w:tc>
          <w:tcPr>
            <w:tcW w:w="1440" w:type="dxa"/>
          </w:tcPr>
          <w:p w14:paraId="19337A63" w14:textId="77777777" w:rsidR="00A242E3" w:rsidRDefault="00A242E3">
            <w:pPr>
              <w:rPr>
                <w:rFonts w:ascii="宋体" w:hAnsi="宋体" w:cs="Arial"/>
              </w:rPr>
            </w:pPr>
          </w:p>
        </w:tc>
        <w:tc>
          <w:tcPr>
            <w:tcW w:w="4320" w:type="dxa"/>
          </w:tcPr>
          <w:p w14:paraId="66EAD751" w14:textId="77777777" w:rsidR="00A242E3" w:rsidRDefault="00A242E3">
            <w:pPr>
              <w:rPr>
                <w:rFonts w:ascii="宋体" w:hAnsi="宋体" w:cs="Arial"/>
              </w:rPr>
            </w:pPr>
          </w:p>
        </w:tc>
        <w:tc>
          <w:tcPr>
            <w:tcW w:w="1980" w:type="dxa"/>
          </w:tcPr>
          <w:p w14:paraId="5A5336D6" w14:textId="77777777" w:rsidR="00A242E3" w:rsidRDefault="00A242E3">
            <w:pPr>
              <w:rPr>
                <w:rFonts w:ascii="宋体" w:hAnsi="宋体" w:cs="Arial"/>
              </w:rPr>
            </w:pPr>
          </w:p>
        </w:tc>
      </w:tr>
      <w:tr w:rsidR="00A242E3" w14:paraId="7610C5C6" w14:textId="77777777">
        <w:trPr>
          <w:trHeight w:val="55"/>
        </w:trPr>
        <w:tc>
          <w:tcPr>
            <w:tcW w:w="1548" w:type="dxa"/>
          </w:tcPr>
          <w:p w14:paraId="48F191A8" w14:textId="77777777" w:rsidR="00A242E3" w:rsidRDefault="00A242E3">
            <w:pPr>
              <w:rPr>
                <w:rFonts w:ascii="宋体" w:hAnsi="宋体" w:cs="Arial"/>
              </w:rPr>
            </w:pPr>
          </w:p>
        </w:tc>
        <w:tc>
          <w:tcPr>
            <w:tcW w:w="1440" w:type="dxa"/>
          </w:tcPr>
          <w:p w14:paraId="766DA7A7" w14:textId="77777777" w:rsidR="00A242E3" w:rsidRDefault="00A242E3">
            <w:pPr>
              <w:rPr>
                <w:rFonts w:ascii="宋体" w:hAnsi="宋体" w:cs="Arial"/>
              </w:rPr>
            </w:pPr>
          </w:p>
        </w:tc>
        <w:tc>
          <w:tcPr>
            <w:tcW w:w="4320" w:type="dxa"/>
          </w:tcPr>
          <w:p w14:paraId="67C5B8C3" w14:textId="77777777" w:rsidR="00A242E3" w:rsidRDefault="00A242E3">
            <w:pPr>
              <w:rPr>
                <w:rFonts w:ascii="宋体" w:hAnsi="宋体" w:cs="Arial"/>
              </w:rPr>
            </w:pPr>
          </w:p>
        </w:tc>
        <w:tc>
          <w:tcPr>
            <w:tcW w:w="1980" w:type="dxa"/>
          </w:tcPr>
          <w:p w14:paraId="274DFDDD" w14:textId="77777777" w:rsidR="00A242E3" w:rsidRDefault="00A242E3">
            <w:pPr>
              <w:rPr>
                <w:rFonts w:ascii="宋体" w:hAnsi="宋体" w:cs="Arial"/>
              </w:rPr>
            </w:pPr>
          </w:p>
        </w:tc>
      </w:tr>
      <w:tr w:rsidR="00A242E3" w14:paraId="6BD534DF" w14:textId="77777777">
        <w:trPr>
          <w:trHeight w:val="55"/>
        </w:trPr>
        <w:tc>
          <w:tcPr>
            <w:tcW w:w="1548" w:type="dxa"/>
          </w:tcPr>
          <w:p w14:paraId="7C80297F" w14:textId="77777777" w:rsidR="00A242E3" w:rsidRDefault="00A242E3">
            <w:pPr>
              <w:rPr>
                <w:rFonts w:ascii="宋体" w:hAnsi="宋体" w:cs="Arial"/>
              </w:rPr>
            </w:pPr>
          </w:p>
        </w:tc>
        <w:tc>
          <w:tcPr>
            <w:tcW w:w="1440" w:type="dxa"/>
          </w:tcPr>
          <w:p w14:paraId="5BC4F4FB" w14:textId="77777777" w:rsidR="00A242E3" w:rsidRDefault="00A242E3">
            <w:pPr>
              <w:rPr>
                <w:rFonts w:ascii="宋体" w:hAnsi="宋体" w:cs="Arial"/>
              </w:rPr>
            </w:pPr>
          </w:p>
        </w:tc>
        <w:tc>
          <w:tcPr>
            <w:tcW w:w="4320" w:type="dxa"/>
          </w:tcPr>
          <w:p w14:paraId="2DF7272A" w14:textId="77777777" w:rsidR="00A242E3" w:rsidRDefault="00A242E3">
            <w:pPr>
              <w:rPr>
                <w:rFonts w:ascii="宋体" w:hAnsi="宋体" w:cs="Arial"/>
              </w:rPr>
            </w:pPr>
          </w:p>
        </w:tc>
        <w:tc>
          <w:tcPr>
            <w:tcW w:w="1980" w:type="dxa"/>
          </w:tcPr>
          <w:p w14:paraId="7DA631E6" w14:textId="77777777" w:rsidR="00A242E3" w:rsidRDefault="00A242E3">
            <w:pPr>
              <w:rPr>
                <w:rFonts w:ascii="宋体" w:hAnsi="宋体" w:cs="Arial"/>
              </w:rPr>
            </w:pPr>
          </w:p>
        </w:tc>
      </w:tr>
      <w:tr w:rsidR="00A242E3" w14:paraId="51AB3DE7" w14:textId="77777777">
        <w:trPr>
          <w:trHeight w:val="55"/>
        </w:trPr>
        <w:tc>
          <w:tcPr>
            <w:tcW w:w="1548" w:type="dxa"/>
          </w:tcPr>
          <w:p w14:paraId="6D5A33A3" w14:textId="77777777" w:rsidR="00A242E3" w:rsidRDefault="00A242E3">
            <w:pPr>
              <w:rPr>
                <w:rFonts w:ascii="宋体" w:hAnsi="宋体" w:cs="Arial"/>
              </w:rPr>
            </w:pPr>
          </w:p>
        </w:tc>
        <w:tc>
          <w:tcPr>
            <w:tcW w:w="1440" w:type="dxa"/>
          </w:tcPr>
          <w:p w14:paraId="387BF252" w14:textId="77777777" w:rsidR="00A242E3" w:rsidRDefault="00A242E3">
            <w:pPr>
              <w:rPr>
                <w:rFonts w:ascii="宋体" w:hAnsi="宋体" w:cs="Arial"/>
              </w:rPr>
            </w:pPr>
          </w:p>
        </w:tc>
        <w:tc>
          <w:tcPr>
            <w:tcW w:w="4320" w:type="dxa"/>
          </w:tcPr>
          <w:p w14:paraId="060C023E" w14:textId="77777777" w:rsidR="00A242E3" w:rsidRDefault="00A242E3">
            <w:pPr>
              <w:rPr>
                <w:rFonts w:ascii="宋体" w:hAnsi="宋体" w:cs="Arial"/>
              </w:rPr>
            </w:pPr>
          </w:p>
        </w:tc>
        <w:tc>
          <w:tcPr>
            <w:tcW w:w="1980" w:type="dxa"/>
          </w:tcPr>
          <w:p w14:paraId="15BEBED2" w14:textId="77777777" w:rsidR="00A242E3" w:rsidRDefault="00A242E3">
            <w:pPr>
              <w:rPr>
                <w:rFonts w:ascii="宋体" w:hAnsi="宋体" w:cs="Arial"/>
              </w:rPr>
            </w:pPr>
          </w:p>
        </w:tc>
      </w:tr>
      <w:tr w:rsidR="00A242E3" w14:paraId="19534E61" w14:textId="77777777">
        <w:trPr>
          <w:trHeight w:val="55"/>
        </w:trPr>
        <w:tc>
          <w:tcPr>
            <w:tcW w:w="1548" w:type="dxa"/>
          </w:tcPr>
          <w:p w14:paraId="3172A8ED" w14:textId="77777777" w:rsidR="00A242E3" w:rsidRDefault="00A242E3">
            <w:pPr>
              <w:rPr>
                <w:rFonts w:ascii="宋体" w:hAnsi="宋体" w:cs="Arial"/>
              </w:rPr>
            </w:pPr>
          </w:p>
        </w:tc>
        <w:tc>
          <w:tcPr>
            <w:tcW w:w="1440" w:type="dxa"/>
          </w:tcPr>
          <w:p w14:paraId="16C7560E" w14:textId="77777777" w:rsidR="00A242E3" w:rsidRDefault="00A242E3">
            <w:pPr>
              <w:rPr>
                <w:rFonts w:ascii="宋体" w:hAnsi="宋体" w:cs="Arial"/>
              </w:rPr>
            </w:pPr>
          </w:p>
        </w:tc>
        <w:tc>
          <w:tcPr>
            <w:tcW w:w="4320" w:type="dxa"/>
          </w:tcPr>
          <w:p w14:paraId="783D1546" w14:textId="77777777" w:rsidR="00A242E3" w:rsidRDefault="00A242E3">
            <w:pPr>
              <w:rPr>
                <w:rFonts w:ascii="宋体" w:hAnsi="宋体" w:cs="Arial"/>
              </w:rPr>
            </w:pPr>
          </w:p>
        </w:tc>
        <w:tc>
          <w:tcPr>
            <w:tcW w:w="1980" w:type="dxa"/>
          </w:tcPr>
          <w:p w14:paraId="5A66157D" w14:textId="77777777" w:rsidR="00A242E3" w:rsidRDefault="00A242E3">
            <w:pPr>
              <w:rPr>
                <w:rFonts w:ascii="宋体" w:hAnsi="宋体" w:cs="Arial"/>
              </w:rPr>
            </w:pPr>
          </w:p>
        </w:tc>
      </w:tr>
      <w:tr w:rsidR="00A242E3" w14:paraId="1B5C5622" w14:textId="77777777">
        <w:trPr>
          <w:trHeight w:val="55"/>
        </w:trPr>
        <w:tc>
          <w:tcPr>
            <w:tcW w:w="1548" w:type="dxa"/>
          </w:tcPr>
          <w:p w14:paraId="2BF29D48" w14:textId="77777777" w:rsidR="00A242E3" w:rsidRDefault="00A242E3">
            <w:pPr>
              <w:rPr>
                <w:rFonts w:ascii="宋体" w:hAnsi="宋体" w:cs="Arial"/>
              </w:rPr>
            </w:pPr>
          </w:p>
        </w:tc>
        <w:tc>
          <w:tcPr>
            <w:tcW w:w="1440" w:type="dxa"/>
          </w:tcPr>
          <w:p w14:paraId="158895EC" w14:textId="77777777" w:rsidR="00A242E3" w:rsidRDefault="00A242E3">
            <w:pPr>
              <w:rPr>
                <w:rFonts w:ascii="宋体" w:hAnsi="宋体" w:cs="Arial"/>
              </w:rPr>
            </w:pPr>
          </w:p>
        </w:tc>
        <w:tc>
          <w:tcPr>
            <w:tcW w:w="4320" w:type="dxa"/>
          </w:tcPr>
          <w:p w14:paraId="33EC2C24" w14:textId="77777777" w:rsidR="00A242E3" w:rsidRDefault="00A242E3">
            <w:pPr>
              <w:rPr>
                <w:rFonts w:ascii="宋体" w:hAnsi="宋体" w:cs="Arial"/>
              </w:rPr>
            </w:pPr>
          </w:p>
        </w:tc>
        <w:tc>
          <w:tcPr>
            <w:tcW w:w="1980" w:type="dxa"/>
          </w:tcPr>
          <w:p w14:paraId="06663DC5" w14:textId="77777777" w:rsidR="00A242E3" w:rsidRDefault="00A242E3">
            <w:pPr>
              <w:rPr>
                <w:rFonts w:ascii="宋体" w:hAnsi="宋体" w:cs="Arial"/>
              </w:rPr>
            </w:pPr>
          </w:p>
        </w:tc>
      </w:tr>
      <w:tr w:rsidR="00A242E3" w14:paraId="00D93F11" w14:textId="77777777">
        <w:trPr>
          <w:trHeight w:val="55"/>
        </w:trPr>
        <w:tc>
          <w:tcPr>
            <w:tcW w:w="1548" w:type="dxa"/>
          </w:tcPr>
          <w:p w14:paraId="4061063B" w14:textId="77777777" w:rsidR="00A242E3" w:rsidRDefault="00A242E3">
            <w:pPr>
              <w:rPr>
                <w:rFonts w:ascii="宋体" w:hAnsi="宋体" w:cs="Arial"/>
              </w:rPr>
            </w:pPr>
          </w:p>
        </w:tc>
        <w:tc>
          <w:tcPr>
            <w:tcW w:w="1440" w:type="dxa"/>
          </w:tcPr>
          <w:p w14:paraId="6538E1E5" w14:textId="77777777" w:rsidR="00A242E3" w:rsidRDefault="00A242E3">
            <w:pPr>
              <w:rPr>
                <w:rFonts w:ascii="宋体" w:hAnsi="宋体" w:cs="Arial"/>
              </w:rPr>
            </w:pPr>
          </w:p>
        </w:tc>
        <w:tc>
          <w:tcPr>
            <w:tcW w:w="4320" w:type="dxa"/>
          </w:tcPr>
          <w:p w14:paraId="523EED93" w14:textId="77777777" w:rsidR="00A242E3" w:rsidRDefault="00A242E3">
            <w:pPr>
              <w:rPr>
                <w:rFonts w:ascii="宋体" w:hAnsi="宋体" w:cs="Arial"/>
              </w:rPr>
            </w:pPr>
          </w:p>
        </w:tc>
        <w:tc>
          <w:tcPr>
            <w:tcW w:w="1980" w:type="dxa"/>
          </w:tcPr>
          <w:p w14:paraId="532D0302" w14:textId="77777777" w:rsidR="00A242E3" w:rsidRDefault="00A242E3">
            <w:pPr>
              <w:rPr>
                <w:rFonts w:ascii="宋体" w:hAnsi="宋体" w:cs="Arial"/>
              </w:rPr>
            </w:pPr>
          </w:p>
        </w:tc>
      </w:tr>
      <w:tr w:rsidR="00A242E3" w14:paraId="2072B8A8" w14:textId="77777777">
        <w:trPr>
          <w:trHeight w:val="55"/>
        </w:trPr>
        <w:tc>
          <w:tcPr>
            <w:tcW w:w="1548" w:type="dxa"/>
          </w:tcPr>
          <w:p w14:paraId="295532C3" w14:textId="77777777" w:rsidR="00A242E3" w:rsidRDefault="00A242E3">
            <w:pPr>
              <w:rPr>
                <w:rFonts w:ascii="宋体" w:hAnsi="宋体" w:cs="Arial"/>
              </w:rPr>
            </w:pPr>
          </w:p>
        </w:tc>
        <w:tc>
          <w:tcPr>
            <w:tcW w:w="1440" w:type="dxa"/>
          </w:tcPr>
          <w:p w14:paraId="44893689" w14:textId="77777777" w:rsidR="00A242E3" w:rsidRDefault="00A242E3">
            <w:pPr>
              <w:rPr>
                <w:rFonts w:ascii="宋体" w:hAnsi="宋体" w:cs="Arial"/>
              </w:rPr>
            </w:pPr>
          </w:p>
        </w:tc>
        <w:tc>
          <w:tcPr>
            <w:tcW w:w="4320" w:type="dxa"/>
          </w:tcPr>
          <w:p w14:paraId="5EFE06FD" w14:textId="77777777" w:rsidR="00A242E3" w:rsidRDefault="00A242E3">
            <w:pPr>
              <w:rPr>
                <w:rFonts w:ascii="宋体" w:hAnsi="宋体" w:cs="Arial"/>
              </w:rPr>
            </w:pPr>
          </w:p>
        </w:tc>
        <w:tc>
          <w:tcPr>
            <w:tcW w:w="1980" w:type="dxa"/>
          </w:tcPr>
          <w:p w14:paraId="525EF891" w14:textId="77777777" w:rsidR="00A242E3" w:rsidRDefault="00A242E3">
            <w:pPr>
              <w:rPr>
                <w:rFonts w:ascii="宋体" w:hAnsi="宋体" w:cs="Arial"/>
              </w:rPr>
            </w:pPr>
          </w:p>
        </w:tc>
      </w:tr>
      <w:tr w:rsidR="00A242E3" w14:paraId="22EB5BF2" w14:textId="77777777">
        <w:trPr>
          <w:trHeight w:val="55"/>
        </w:trPr>
        <w:tc>
          <w:tcPr>
            <w:tcW w:w="1548" w:type="dxa"/>
          </w:tcPr>
          <w:p w14:paraId="6C22C0AC" w14:textId="77777777" w:rsidR="00A242E3" w:rsidRDefault="00A242E3">
            <w:pPr>
              <w:rPr>
                <w:rFonts w:ascii="宋体" w:hAnsi="宋体" w:cs="Arial"/>
              </w:rPr>
            </w:pPr>
          </w:p>
        </w:tc>
        <w:tc>
          <w:tcPr>
            <w:tcW w:w="1440" w:type="dxa"/>
          </w:tcPr>
          <w:p w14:paraId="0C4676CE" w14:textId="77777777" w:rsidR="00A242E3" w:rsidRDefault="00A242E3">
            <w:pPr>
              <w:rPr>
                <w:rFonts w:ascii="宋体" w:hAnsi="宋体" w:cs="Arial"/>
              </w:rPr>
            </w:pPr>
          </w:p>
        </w:tc>
        <w:tc>
          <w:tcPr>
            <w:tcW w:w="4320" w:type="dxa"/>
          </w:tcPr>
          <w:p w14:paraId="06487B1B" w14:textId="77777777" w:rsidR="00A242E3" w:rsidRDefault="00A242E3">
            <w:pPr>
              <w:rPr>
                <w:rFonts w:ascii="宋体" w:hAnsi="宋体" w:cs="Arial"/>
              </w:rPr>
            </w:pPr>
          </w:p>
        </w:tc>
        <w:tc>
          <w:tcPr>
            <w:tcW w:w="1980" w:type="dxa"/>
          </w:tcPr>
          <w:p w14:paraId="25A76C1D" w14:textId="77777777" w:rsidR="00A242E3" w:rsidRDefault="00A242E3">
            <w:pPr>
              <w:rPr>
                <w:rFonts w:ascii="宋体" w:hAnsi="宋体" w:cs="Arial"/>
              </w:rPr>
            </w:pPr>
          </w:p>
        </w:tc>
      </w:tr>
    </w:tbl>
    <w:p w14:paraId="3A330A5D" w14:textId="77777777" w:rsidR="00A242E3" w:rsidRDefault="00A242E3">
      <w:pPr>
        <w:rPr>
          <w:rFonts w:ascii="宋体" w:hAnsi="宋体"/>
        </w:rPr>
      </w:pPr>
    </w:p>
    <w:p w14:paraId="53215525" w14:textId="77777777" w:rsidR="00A242E3" w:rsidRDefault="00A242E3"/>
    <w:p w14:paraId="40CC5198" w14:textId="77777777" w:rsidR="00A242E3" w:rsidRDefault="00A242E3"/>
    <w:p w14:paraId="7963164C" w14:textId="77777777" w:rsidR="00A242E3" w:rsidRDefault="00A242E3"/>
    <w:p w14:paraId="695B58E5" w14:textId="77777777" w:rsidR="00A242E3" w:rsidRDefault="00A242E3"/>
    <w:p w14:paraId="706E299F" w14:textId="77777777" w:rsidR="00A242E3" w:rsidRDefault="00A242E3"/>
    <w:p w14:paraId="4D3FB032" w14:textId="77777777" w:rsidR="00A242E3" w:rsidRDefault="00A242E3"/>
    <w:p w14:paraId="1F575CB0" w14:textId="77777777" w:rsidR="00A242E3" w:rsidRDefault="00A242E3"/>
    <w:p w14:paraId="758B7C57" w14:textId="77777777" w:rsidR="00A242E3" w:rsidRDefault="00A242E3"/>
    <w:p w14:paraId="032DFC7C" w14:textId="77777777" w:rsidR="00A242E3" w:rsidRDefault="00A242E3"/>
    <w:p w14:paraId="163BE3A9" w14:textId="77777777" w:rsidR="00A242E3" w:rsidRDefault="00A242E3"/>
    <w:p w14:paraId="1299903C" w14:textId="77777777" w:rsidR="00A242E3" w:rsidRDefault="00A242E3"/>
    <w:p w14:paraId="283EFD01" w14:textId="77777777" w:rsidR="00A242E3" w:rsidRDefault="00A242E3"/>
    <w:p w14:paraId="137CD37A" w14:textId="77777777" w:rsidR="00A242E3" w:rsidRDefault="00A242E3"/>
    <w:p w14:paraId="36C9A711" w14:textId="77777777" w:rsidR="00A242E3" w:rsidRDefault="00A242E3"/>
    <w:p w14:paraId="711B1668" w14:textId="77777777" w:rsidR="00A242E3" w:rsidRDefault="00A242E3"/>
    <w:sdt>
      <w:sdtPr>
        <w:rPr>
          <w:rFonts w:asciiTheme="minorHAnsi" w:eastAsiaTheme="minorEastAsia" w:hAnsiTheme="minorHAnsi" w:cstheme="minorBidi"/>
          <w:color w:val="auto"/>
          <w:kern w:val="2"/>
          <w:sz w:val="21"/>
          <w:szCs w:val="24"/>
          <w:lang w:val="zh-CN"/>
        </w:rPr>
        <w:id w:val="-2093547652"/>
      </w:sdtPr>
      <w:sdtEndPr>
        <w:rPr>
          <w:i/>
          <w:lang w:val="en-US"/>
        </w:rPr>
      </w:sdtEndPr>
      <w:sdtContent>
        <w:p w14:paraId="37378ED0" w14:textId="77777777" w:rsidR="00A242E3" w:rsidRDefault="00135112">
          <w:pPr>
            <w:pStyle w:val="TOC1"/>
          </w:pPr>
          <w:r>
            <w:rPr>
              <w:lang w:val="zh-CN"/>
            </w:rPr>
            <w:t>目录</w:t>
          </w:r>
        </w:p>
        <w:p w14:paraId="031731A0" w14:textId="7F7A2208" w:rsidR="00E40FC0" w:rsidRDefault="00135112">
          <w:pPr>
            <w:pStyle w:val="21"/>
            <w:tabs>
              <w:tab w:val="right" w:leader="dot" w:pos="8296"/>
            </w:tabs>
            <w:rPr>
              <w:smallCaps w:val="0"/>
              <w:noProof/>
              <w:szCs w:val="22"/>
            </w:rPr>
          </w:pPr>
          <w:r w:rsidRPr="0086538C">
            <w:rPr>
              <w:i/>
            </w:rPr>
            <w:fldChar w:fldCharType="begin"/>
          </w:r>
          <w:r w:rsidRPr="0086538C">
            <w:rPr>
              <w:i/>
            </w:rPr>
            <w:instrText xml:space="preserve"> TOC \o "1-3" \h \z \u </w:instrText>
          </w:r>
          <w:r w:rsidRPr="0086538C">
            <w:rPr>
              <w:i/>
            </w:rPr>
            <w:fldChar w:fldCharType="separate"/>
          </w:r>
          <w:hyperlink w:anchor="_Toc494184179" w:history="1">
            <w:r w:rsidR="00E40FC0" w:rsidRPr="009A1E92">
              <w:rPr>
                <w:rStyle w:val="a9"/>
                <w:noProof/>
              </w:rPr>
              <w:t>1.2</w:t>
            </w:r>
            <w:r w:rsidR="00E40FC0" w:rsidRPr="009A1E92">
              <w:rPr>
                <w:rStyle w:val="a9"/>
                <w:noProof/>
              </w:rPr>
              <w:t>范围</w:t>
            </w:r>
            <w:r w:rsidR="00E40FC0">
              <w:rPr>
                <w:noProof/>
                <w:webHidden/>
              </w:rPr>
              <w:tab/>
            </w:r>
            <w:r w:rsidR="00E40FC0">
              <w:rPr>
                <w:noProof/>
                <w:webHidden/>
              </w:rPr>
              <w:fldChar w:fldCharType="begin"/>
            </w:r>
            <w:r w:rsidR="00E40FC0">
              <w:rPr>
                <w:noProof/>
                <w:webHidden/>
              </w:rPr>
              <w:instrText xml:space="preserve"> PAGEREF _Toc494184179 \h </w:instrText>
            </w:r>
            <w:r w:rsidR="00E40FC0">
              <w:rPr>
                <w:noProof/>
                <w:webHidden/>
              </w:rPr>
            </w:r>
            <w:r w:rsidR="00E40FC0">
              <w:rPr>
                <w:noProof/>
                <w:webHidden/>
              </w:rPr>
              <w:fldChar w:fldCharType="separate"/>
            </w:r>
            <w:r w:rsidR="00E40FC0">
              <w:rPr>
                <w:noProof/>
                <w:webHidden/>
              </w:rPr>
              <w:t>4</w:t>
            </w:r>
            <w:r w:rsidR="00E40FC0">
              <w:rPr>
                <w:noProof/>
                <w:webHidden/>
              </w:rPr>
              <w:fldChar w:fldCharType="end"/>
            </w:r>
          </w:hyperlink>
        </w:p>
        <w:p w14:paraId="2BD7889D" w14:textId="5DB009BB" w:rsidR="00E40FC0" w:rsidRDefault="00E40FC0">
          <w:pPr>
            <w:pStyle w:val="21"/>
            <w:tabs>
              <w:tab w:val="right" w:leader="dot" w:pos="8296"/>
            </w:tabs>
            <w:rPr>
              <w:smallCaps w:val="0"/>
              <w:noProof/>
              <w:szCs w:val="22"/>
            </w:rPr>
          </w:pPr>
          <w:hyperlink w:anchor="_Toc494184180" w:history="1">
            <w:r w:rsidRPr="009A1E92">
              <w:rPr>
                <w:rStyle w:val="a9"/>
                <w:noProof/>
              </w:rPr>
              <w:t>1.3</w:t>
            </w:r>
            <w:r w:rsidRPr="009A1E92">
              <w:rPr>
                <w:rStyle w:val="a9"/>
                <w:noProof/>
              </w:rPr>
              <w:t>定义、首字母缩写词和缩略语</w:t>
            </w:r>
            <w:r>
              <w:rPr>
                <w:noProof/>
                <w:webHidden/>
              </w:rPr>
              <w:tab/>
            </w:r>
            <w:r>
              <w:rPr>
                <w:noProof/>
                <w:webHidden/>
              </w:rPr>
              <w:fldChar w:fldCharType="begin"/>
            </w:r>
            <w:r>
              <w:rPr>
                <w:noProof/>
                <w:webHidden/>
              </w:rPr>
              <w:instrText xml:space="preserve"> PAGEREF _Toc494184180 \h </w:instrText>
            </w:r>
            <w:r>
              <w:rPr>
                <w:noProof/>
                <w:webHidden/>
              </w:rPr>
            </w:r>
            <w:r>
              <w:rPr>
                <w:noProof/>
                <w:webHidden/>
              </w:rPr>
              <w:fldChar w:fldCharType="separate"/>
            </w:r>
            <w:r>
              <w:rPr>
                <w:noProof/>
                <w:webHidden/>
              </w:rPr>
              <w:t>4</w:t>
            </w:r>
            <w:r>
              <w:rPr>
                <w:noProof/>
                <w:webHidden/>
              </w:rPr>
              <w:fldChar w:fldCharType="end"/>
            </w:r>
          </w:hyperlink>
        </w:p>
        <w:p w14:paraId="06A0BF70" w14:textId="7159C6FD" w:rsidR="00E40FC0" w:rsidRDefault="00E40FC0">
          <w:pPr>
            <w:pStyle w:val="21"/>
            <w:tabs>
              <w:tab w:val="right" w:leader="dot" w:pos="8296"/>
            </w:tabs>
            <w:rPr>
              <w:smallCaps w:val="0"/>
              <w:noProof/>
              <w:szCs w:val="22"/>
            </w:rPr>
          </w:pPr>
          <w:hyperlink w:anchor="_Toc494184181" w:history="1">
            <w:r w:rsidRPr="009A1E92">
              <w:rPr>
                <w:rStyle w:val="a9"/>
                <w:noProof/>
              </w:rPr>
              <w:t>1.4</w:t>
            </w:r>
            <w:r w:rsidRPr="009A1E92">
              <w:rPr>
                <w:rStyle w:val="a9"/>
                <w:noProof/>
              </w:rPr>
              <w:t>参考资料</w:t>
            </w:r>
            <w:r>
              <w:rPr>
                <w:noProof/>
                <w:webHidden/>
              </w:rPr>
              <w:tab/>
            </w:r>
            <w:r>
              <w:rPr>
                <w:noProof/>
                <w:webHidden/>
              </w:rPr>
              <w:fldChar w:fldCharType="begin"/>
            </w:r>
            <w:r>
              <w:rPr>
                <w:noProof/>
                <w:webHidden/>
              </w:rPr>
              <w:instrText xml:space="preserve"> PAGEREF _Toc494184181 \h </w:instrText>
            </w:r>
            <w:r>
              <w:rPr>
                <w:noProof/>
                <w:webHidden/>
              </w:rPr>
            </w:r>
            <w:r>
              <w:rPr>
                <w:noProof/>
                <w:webHidden/>
              </w:rPr>
              <w:fldChar w:fldCharType="separate"/>
            </w:r>
            <w:r>
              <w:rPr>
                <w:noProof/>
                <w:webHidden/>
              </w:rPr>
              <w:t>4</w:t>
            </w:r>
            <w:r>
              <w:rPr>
                <w:noProof/>
                <w:webHidden/>
              </w:rPr>
              <w:fldChar w:fldCharType="end"/>
            </w:r>
          </w:hyperlink>
        </w:p>
        <w:p w14:paraId="5FDCF258" w14:textId="7C13722A" w:rsidR="00E40FC0" w:rsidRDefault="00E40FC0">
          <w:pPr>
            <w:pStyle w:val="10"/>
            <w:tabs>
              <w:tab w:val="right" w:leader="dot" w:pos="8296"/>
            </w:tabs>
            <w:rPr>
              <w:b w:val="0"/>
              <w:caps w:val="0"/>
              <w:noProof/>
              <w:szCs w:val="22"/>
            </w:rPr>
          </w:pPr>
          <w:hyperlink w:anchor="_Toc494184182" w:history="1">
            <w:r w:rsidRPr="009A1E92">
              <w:rPr>
                <w:rStyle w:val="a9"/>
                <w:noProof/>
              </w:rPr>
              <w:t>2</w:t>
            </w:r>
            <w:r w:rsidRPr="009A1E92">
              <w:rPr>
                <w:rStyle w:val="a9"/>
                <w:noProof/>
              </w:rPr>
              <w:t>、软件总体概述</w:t>
            </w:r>
            <w:r>
              <w:rPr>
                <w:noProof/>
                <w:webHidden/>
              </w:rPr>
              <w:tab/>
            </w:r>
            <w:r>
              <w:rPr>
                <w:noProof/>
                <w:webHidden/>
              </w:rPr>
              <w:fldChar w:fldCharType="begin"/>
            </w:r>
            <w:r>
              <w:rPr>
                <w:noProof/>
                <w:webHidden/>
              </w:rPr>
              <w:instrText xml:space="preserve"> PAGEREF _Toc494184182 \h </w:instrText>
            </w:r>
            <w:r>
              <w:rPr>
                <w:noProof/>
                <w:webHidden/>
              </w:rPr>
            </w:r>
            <w:r>
              <w:rPr>
                <w:noProof/>
                <w:webHidden/>
              </w:rPr>
              <w:fldChar w:fldCharType="separate"/>
            </w:r>
            <w:r>
              <w:rPr>
                <w:noProof/>
                <w:webHidden/>
              </w:rPr>
              <w:t>4</w:t>
            </w:r>
            <w:r>
              <w:rPr>
                <w:noProof/>
                <w:webHidden/>
              </w:rPr>
              <w:fldChar w:fldCharType="end"/>
            </w:r>
          </w:hyperlink>
        </w:p>
        <w:p w14:paraId="3A49FED3" w14:textId="782A671C" w:rsidR="00E40FC0" w:rsidRDefault="00E40FC0">
          <w:pPr>
            <w:pStyle w:val="21"/>
            <w:tabs>
              <w:tab w:val="right" w:leader="dot" w:pos="8296"/>
            </w:tabs>
            <w:rPr>
              <w:smallCaps w:val="0"/>
              <w:noProof/>
              <w:szCs w:val="22"/>
            </w:rPr>
          </w:pPr>
          <w:hyperlink w:anchor="_Toc494184183" w:history="1">
            <w:r w:rsidRPr="009A1E92">
              <w:rPr>
                <w:rStyle w:val="a9"/>
                <w:noProof/>
              </w:rPr>
              <w:t>2.1</w:t>
            </w:r>
            <w:r w:rsidRPr="009A1E92">
              <w:rPr>
                <w:rStyle w:val="a9"/>
                <w:noProof/>
              </w:rPr>
              <w:t>软件标识</w:t>
            </w:r>
            <w:r>
              <w:rPr>
                <w:noProof/>
                <w:webHidden/>
              </w:rPr>
              <w:tab/>
            </w:r>
            <w:r>
              <w:rPr>
                <w:noProof/>
                <w:webHidden/>
              </w:rPr>
              <w:fldChar w:fldCharType="begin"/>
            </w:r>
            <w:r>
              <w:rPr>
                <w:noProof/>
                <w:webHidden/>
              </w:rPr>
              <w:instrText xml:space="preserve"> PAGEREF _Toc494184183 \h </w:instrText>
            </w:r>
            <w:r>
              <w:rPr>
                <w:noProof/>
                <w:webHidden/>
              </w:rPr>
            </w:r>
            <w:r>
              <w:rPr>
                <w:noProof/>
                <w:webHidden/>
              </w:rPr>
              <w:fldChar w:fldCharType="separate"/>
            </w:r>
            <w:r>
              <w:rPr>
                <w:noProof/>
                <w:webHidden/>
              </w:rPr>
              <w:t>4</w:t>
            </w:r>
            <w:r>
              <w:rPr>
                <w:noProof/>
                <w:webHidden/>
              </w:rPr>
              <w:fldChar w:fldCharType="end"/>
            </w:r>
          </w:hyperlink>
        </w:p>
        <w:p w14:paraId="43C1AADC" w14:textId="4BFEBAC5" w:rsidR="00E40FC0" w:rsidRDefault="00E40FC0">
          <w:pPr>
            <w:pStyle w:val="21"/>
            <w:tabs>
              <w:tab w:val="right" w:leader="dot" w:pos="8296"/>
            </w:tabs>
            <w:rPr>
              <w:smallCaps w:val="0"/>
              <w:noProof/>
              <w:szCs w:val="22"/>
            </w:rPr>
          </w:pPr>
          <w:hyperlink w:anchor="_Toc494184184" w:history="1">
            <w:r w:rsidRPr="009A1E92">
              <w:rPr>
                <w:rStyle w:val="a9"/>
                <w:noProof/>
              </w:rPr>
              <w:t>2.2</w:t>
            </w:r>
            <w:r w:rsidRPr="009A1E92">
              <w:rPr>
                <w:rStyle w:val="a9"/>
                <w:noProof/>
              </w:rPr>
              <w:t>软件描述</w:t>
            </w:r>
            <w:r>
              <w:rPr>
                <w:noProof/>
                <w:webHidden/>
              </w:rPr>
              <w:tab/>
            </w:r>
            <w:r>
              <w:rPr>
                <w:noProof/>
                <w:webHidden/>
              </w:rPr>
              <w:fldChar w:fldCharType="begin"/>
            </w:r>
            <w:r>
              <w:rPr>
                <w:noProof/>
                <w:webHidden/>
              </w:rPr>
              <w:instrText xml:space="preserve"> PAGEREF _Toc494184184 \h </w:instrText>
            </w:r>
            <w:r>
              <w:rPr>
                <w:noProof/>
                <w:webHidden/>
              </w:rPr>
            </w:r>
            <w:r>
              <w:rPr>
                <w:noProof/>
                <w:webHidden/>
              </w:rPr>
              <w:fldChar w:fldCharType="separate"/>
            </w:r>
            <w:r>
              <w:rPr>
                <w:noProof/>
                <w:webHidden/>
              </w:rPr>
              <w:t>4</w:t>
            </w:r>
            <w:r>
              <w:rPr>
                <w:noProof/>
                <w:webHidden/>
              </w:rPr>
              <w:fldChar w:fldCharType="end"/>
            </w:r>
          </w:hyperlink>
        </w:p>
        <w:p w14:paraId="77C49B53" w14:textId="5D41B640" w:rsidR="00E40FC0" w:rsidRDefault="00E40FC0">
          <w:pPr>
            <w:pStyle w:val="31"/>
            <w:tabs>
              <w:tab w:val="right" w:leader="dot" w:pos="8296"/>
            </w:tabs>
            <w:rPr>
              <w:i w:val="0"/>
              <w:noProof/>
              <w:szCs w:val="22"/>
            </w:rPr>
          </w:pPr>
          <w:hyperlink w:anchor="_Toc494184185" w:history="1">
            <w:r w:rsidRPr="009A1E92">
              <w:rPr>
                <w:rStyle w:val="a9"/>
                <w:noProof/>
              </w:rPr>
              <w:t>2.2.1</w:t>
            </w:r>
            <w:r w:rsidRPr="009A1E92">
              <w:rPr>
                <w:rStyle w:val="a9"/>
                <w:noProof/>
              </w:rPr>
              <w:t>系统属性</w:t>
            </w:r>
            <w:r>
              <w:rPr>
                <w:noProof/>
                <w:webHidden/>
              </w:rPr>
              <w:tab/>
            </w:r>
            <w:r>
              <w:rPr>
                <w:noProof/>
                <w:webHidden/>
              </w:rPr>
              <w:fldChar w:fldCharType="begin"/>
            </w:r>
            <w:r>
              <w:rPr>
                <w:noProof/>
                <w:webHidden/>
              </w:rPr>
              <w:instrText xml:space="preserve"> PAGEREF _Toc494184185 \h </w:instrText>
            </w:r>
            <w:r>
              <w:rPr>
                <w:noProof/>
                <w:webHidden/>
              </w:rPr>
            </w:r>
            <w:r>
              <w:rPr>
                <w:noProof/>
                <w:webHidden/>
              </w:rPr>
              <w:fldChar w:fldCharType="separate"/>
            </w:r>
            <w:r>
              <w:rPr>
                <w:noProof/>
                <w:webHidden/>
              </w:rPr>
              <w:t>4</w:t>
            </w:r>
            <w:r>
              <w:rPr>
                <w:noProof/>
                <w:webHidden/>
              </w:rPr>
              <w:fldChar w:fldCharType="end"/>
            </w:r>
          </w:hyperlink>
        </w:p>
        <w:p w14:paraId="4C87C473" w14:textId="114A3D15" w:rsidR="00E40FC0" w:rsidRDefault="00E40FC0">
          <w:pPr>
            <w:pStyle w:val="31"/>
            <w:tabs>
              <w:tab w:val="right" w:leader="dot" w:pos="8296"/>
            </w:tabs>
            <w:rPr>
              <w:i w:val="0"/>
              <w:noProof/>
              <w:szCs w:val="22"/>
            </w:rPr>
          </w:pPr>
          <w:hyperlink w:anchor="_Toc494184186" w:history="1">
            <w:r w:rsidRPr="009A1E92">
              <w:rPr>
                <w:rStyle w:val="a9"/>
                <w:noProof/>
              </w:rPr>
              <w:t>2.2.2</w:t>
            </w:r>
            <w:r w:rsidRPr="009A1E92">
              <w:rPr>
                <w:rStyle w:val="a9"/>
                <w:noProof/>
              </w:rPr>
              <w:t>开发背景</w:t>
            </w:r>
            <w:r>
              <w:rPr>
                <w:noProof/>
                <w:webHidden/>
              </w:rPr>
              <w:tab/>
            </w:r>
            <w:r>
              <w:rPr>
                <w:noProof/>
                <w:webHidden/>
              </w:rPr>
              <w:fldChar w:fldCharType="begin"/>
            </w:r>
            <w:r>
              <w:rPr>
                <w:noProof/>
                <w:webHidden/>
              </w:rPr>
              <w:instrText xml:space="preserve"> PAGEREF _Toc494184186 \h </w:instrText>
            </w:r>
            <w:r>
              <w:rPr>
                <w:noProof/>
                <w:webHidden/>
              </w:rPr>
            </w:r>
            <w:r>
              <w:rPr>
                <w:noProof/>
                <w:webHidden/>
              </w:rPr>
              <w:fldChar w:fldCharType="separate"/>
            </w:r>
            <w:r>
              <w:rPr>
                <w:noProof/>
                <w:webHidden/>
              </w:rPr>
              <w:t>4</w:t>
            </w:r>
            <w:r>
              <w:rPr>
                <w:noProof/>
                <w:webHidden/>
              </w:rPr>
              <w:fldChar w:fldCharType="end"/>
            </w:r>
          </w:hyperlink>
        </w:p>
        <w:p w14:paraId="0F884F04" w14:textId="04CECC4E" w:rsidR="00E40FC0" w:rsidRDefault="00E40FC0">
          <w:pPr>
            <w:pStyle w:val="31"/>
            <w:tabs>
              <w:tab w:val="right" w:leader="dot" w:pos="8296"/>
            </w:tabs>
            <w:rPr>
              <w:i w:val="0"/>
              <w:noProof/>
              <w:szCs w:val="22"/>
            </w:rPr>
          </w:pPr>
          <w:hyperlink w:anchor="_Toc494184187" w:history="1">
            <w:r w:rsidRPr="009A1E92">
              <w:rPr>
                <w:rStyle w:val="a9"/>
                <w:noProof/>
              </w:rPr>
              <w:t>2.2.3</w:t>
            </w:r>
            <w:r w:rsidRPr="009A1E92">
              <w:rPr>
                <w:rStyle w:val="a9"/>
                <w:noProof/>
              </w:rPr>
              <w:t>软件功能</w:t>
            </w:r>
            <w:r>
              <w:rPr>
                <w:noProof/>
                <w:webHidden/>
              </w:rPr>
              <w:tab/>
            </w:r>
            <w:r>
              <w:rPr>
                <w:noProof/>
                <w:webHidden/>
              </w:rPr>
              <w:fldChar w:fldCharType="begin"/>
            </w:r>
            <w:r>
              <w:rPr>
                <w:noProof/>
                <w:webHidden/>
              </w:rPr>
              <w:instrText xml:space="preserve"> PAGEREF _Toc494184187 \h </w:instrText>
            </w:r>
            <w:r>
              <w:rPr>
                <w:noProof/>
                <w:webHidden/>
              </w:rPr>
            </w:r>
            <w:r>
              <w:rPr>
                <w:noProof/>
                <w:webHidden/>
              </w:rPr>
              <w:fldChar w:fldCharType="separate"/>
            </w:r>
            <w:r>
              <w:rPr>
                <w:noProof/>
                <w:webHidden/>
              </w:rPr>
              <w:t>5</w:t>
            </w:r>
            <w:r>
              <w:rPr>
                <w:noProof/>
                <w:webHidden/>
              </w:rPr>
              <w:fldChar w:fldCharType="end"/>
            </w:r>
          </w:hyperlink>
        </w:p>
        <w:p w14:paraId="7B4BFAC1" w14:textId="5E961608" w:rsidR="00E40FC0" w:rsidRDefault="00E40FC0">
          <w:pPr>
            <w:pStyle w:val="21"/>
            <w:tabs>
              <w:tab w:val="right" w:leader="dot" w:pos="8296"/>
            </w:tabs>
            <w:rPr>
              <w:smallCaps w:val="0"/>
              <w:noProof/>
              <w:szCs w:val="22"/>
            </w:rPr>
          </w:pPr>
          <w:hyperlink w:anchor="_Toc494184188" w:history="1">
            <w:r w:rsidRPr="009A1E92">
              <w:rPr>
                <w:rStyle w:val="a9"/>
                <w:noProof/>
              </w:rPr>
              <w:t>2.3</w:t>
            </w:r>
            <w:r w:rsidRPr="009A1E92">
              <w:rPr>
                <w:rStyle w:val="a9"/>
                <w:noProof/>
              </w:rPr>
              <w:t>用户的特点</w:t>
            </w:r>
            <w:r>
              <w:rPr>
                <w:noProof/>
                <w:webHidden/>
              </w:rPr>
              <w:tab/>
            </w:r>
            <w:r>
              <w:rPr>
                <w:noProof/>
                <w:webHidden/>
              </w:rPr>
              <w:fldChar w:fldCharType="begin"/>
            </w:r>
            <w:r>
              <w:rPr>
                <w:noProof/>
                <w:webHidden/>
              </w:rPr>
              <w:instrText xml:space="preserve"> PAGEREF _Toc494184188 \h </w:instrText>
            </w:r>
            <w:r>
              <w:rPr>
                <w:noProof/>
                <w:webHidden/>
              </w:rPr>
            </w:r>
            <w:r>
              <w:rPr>
                <w:noProof/>
                <w:webHidden/>
              </w:rPr>
              <w:fldChar w:fldCharType="separate"/>
            </w:r>
            <w:r>
              <w:rPr>
                <w:noProof/>
                <w:webHidden/>
              </w:rPr>
              <w:t>5</w:t>
            </w:r>
            <w:r>
              <w:rPr>
                <w:noProof/>
                <w:webHidden/>
              </w:rPr>
              <w:fldChar w:fldCharType="end"/>
            </w:r>
          </w:hyperlink>
        </w:p>
        <w:p w14:paraId="2CDFC80F" w14:textId="56761303" w:rsidR="00E40FC0" w:rsidRDefault="00E40FC0">
          <w:pPr>
            <w:pStyle w:val="21"/>
            <w:tabs>
              <w:tab w:val="right" w:leader="dot" w:pos="8296"/>
            </w:tabs>
            <w:rPr>
              <w:smallCaps w:val="0"/>
              <w:noProof/>
              <w:szCs w:val="22"/>
            </w:rPr>
          </w:pPr>
          <w:hyperlink w:anchor="_Toc494184189" w:history="1">
            <w:r w:rsidRPr="009A1E92">
              <w:rPr>
                <w:rStyle w:val="a9"/>
                <w:noProof/>
              </w:rPr>
              <w:t>2.4</w:t>
            </w:r>
            <w:r w:rsidRPr="009A1E92">
              <w:rPr>
                <w:rStyle w:val="a9"/>
                <w:noProof/>
              </w:rPr>
              <w:t>限制与约束</w:t>
            </w:r>
            <w:r>
              <w:rPr>
                <w:noProof/>
                <w:webHidden/>
              </w:rPr>
              <w:tab/>
            </w:r>
            <w:r>
              <w:rPr>
                <w:noProof/>
                <w:webHidden/>
              </w:rPr>
              <w:fldChar w:fldCharType="begin"/>
            </w:r>
            <w:r>
              <w:rPr>
                <w:noProof/>
                <w:webHidden/>
              </w:rPr>
              <w:instrText xml:space="preserve"> PAGEREF _Toc494184189 \h </w:instrText>
            </w:r>
            <w:r>
              <w:rPr>
                <w:noProof/>
                <w:webHidden/>
              </w:rPr>
            </w:r>
            <w:r>
              <w:rPr>
                <w:noProof/>
                <w:webHidden/>
              </w:rPr>
              <w:fldChar w:fldCharType="separate"/>
            </w:r>
            <w:r>
              <w:rPr>
                <w:noProof/>
                <w:webHidden/>
              </w:rPr>
              <w:t>5</w:t>
            </w:r>
            <w:r>
              <w:rPr>
                <w:noProof/>
                <w:webHidden/>
              </w:rPr>
              <w:fldChar w:fldCharType="end"/>
            </w:r>
          </w:hyperlink>
        </w:p>
        <w:p w14:paraId="200AAA5D" w14:textId="2F2C5259" w:rsidR="00E40FC0" w:rsidRDefault="00E40FC0">
          <w:pPr>
            <w:pStyle w:val="10"/>
            <w:tabs>
              <w:tab w:val="right" w:leader="dot" w:pos="8296"/>
            </w:tabs>
            <w:rPr>
              <w:b w:val="0"/>
              <w:caps w:val="0"/>
              <w:noProof/>
              <w:szCs w:val="22"/>
            </w:rPr>
          </w:pPr>
          <w:hyperlink w:anchor="_Toc494184190" w:history="1">
            <w:r w:rsidRPr="009A1E92">
              <w:rPr>
                <w:rStyle w:val="a9"/>
                <w:noProof/>
              </w:rPr>
              <w:t>3</w:t>
            </w:r>
            <w:r w:rsidRPr="009A1E92">
              <w:rPr>
                <w:rStyle w:val="a9"/>
                <w:noProof/>
              </w:rPr>
              <w:t>、具体需求</w:t>
            </w:r>
            <w:r>
              <w:rPr>
                <w:noProof/>
                <w:webHidden/>
              </w:rPr>
              <w:tab/>
            </w:r>
            <w:r>
              <w:rPr>
                <w:noProof/>
                <w:webHidden/>
              </w:rPr>
              <w:fldChar w:fldCharType="begin"/>
            </w:r>
            <w:r>
              <w:rPr>
                <w:noProof/>
                <w:webHidden/>
              </w:rPr>
              <w:instrText xml:space="preserve"> PAGEREF _Toc494184190 \h </w:instrText>
            </w:r>
            <w:r>
              <w:rPr>
                <w:noProof/>
                <w:webHidden/>
              </w:rPr>
            </w:r>
            <w:r>
              <w:rPr>
                <w:noProof/>
                <w:webHidden/>
              </w:rPr>
              <w:fldChar w:fldCharType="separate"/>
            </w:r>
            <w:r>
              <w:rPr>
                <w:noProof/>
                <w:webHidden/>
              </w:rPr>
              <w:t>6</w:t>
            </w:r>
            <w:r>
              <w:rPr>
                <w:noProof/>
                <w:webHidden/>
              </w:rPr>
              <w:fldChar w:fldCharType="end"/>
            </w:r>
          </w:hyperlink>
        </w:p>
        <w:p w14:paraId="54366D21" w14:textId="6163E735" w:rsidR="00E40FC0" w:rsidRDefault="00E40FC0">
          <w:pPr>
            <w:pStyle w:val="21"/>
            <w:tabs>
              <w:tab w:val="left" w:pos="1260"/>
              <w:tab w:val="right" w:leader="dot" w:pos="8296"/>
            </w:tabs>
            <w:rPr>
              <w:smallCaps w:val="0"/>
              <w:noProof/>
              <w:szCs w:val="22"/>
            </w:rPr>
          </w:pPr>
          <w:hyperlink w:anchor="_Toc494184191" w:history="1">
            <w:r w:rsidRPr="009A1E92">
              <w:rPr>
                <w:rStyle w:val="a9"/>
                <w:noProof/>
              </w:rPr>
              <w:t>3.1</w:t>
            </w:r>
            <w:r>
              <w:rPr>
                <w:smallCaps w:val="0"/>
                <w:noProof/>
                <w:szCs w:val="22"/>
              </w:rPr>
              <w:tab/>
            </w:r>
            <w:r w:rsidRPr="009A1E92">
              <w:rPr>
                <w:rStyle w:val="a9"/>
                <w:noProof/>
              </w:rPr>
              <w:t>书籍阅读</w:t>
            </w:r>
            <w:r>
              <w:rPr>
                <w:noProof/>
                <w:webHidden/>
              </w:rPr>
              <w:tab/>
            </w:r>
            <w:r>
              <w:rPr>
                <w:noProof/>
                <w:webHidden/>
              </w:rPr>
              <w:fldChar w:fldCharType="begin"/>
            </w:r>
            <w:r>
              <w:rPr>
                <w:noProof/>
                <w:webHidden/>
              </w:rPr>
              <w:instrText xml:space="preserve"> PAGEREF _Toc494184191 \h </w:instrText>
            </w:r>
            <w:r>
              <w:rPr>
                <w:noProof/>
                <w:webHidden/>
              </w:rPr>
            </w:r>
            <w:r>
              <w:rPr>
                <w:noProof/>
                <w:webHidden/>
              </w:rPr>
              <w:fldChar w:fldCharType="separate"/>
            </w:r>
            <w:r>
              <w:rPr>
                <w:noProof/>
                <w:webHidden/>
              </w:rPr>
              <w:t>6</w:t>
            </w:r>
            <w:r>
              <w:rPr>
                <w:noProof/>
                <w:webHidden/>
              </w:rPr>
              <w:fldChar w:fldCharType="end"/>
            </w:r>
          </w:hyperlink>
        </w:p>
        <w:p w14:paraId="47055F6F" w14:textId="20108022" w:rsidR="00E40FC0" w:rsidRDefault="00E40FC0">
          <w:pPr>
            <w:pStyle w:val="31"/>
            <w:tabs>
              <w:tab w:val="right" w:leader="dot" w:pos="8296"/>
            </w:tabs>
            <w:rPr>
              <w:i w:val="0"/>
              <w:noProof/>
              <w:szCs w:val="22"/>
            </w:rPr>
          </w:pPr>
          <w:hyperlink w:anchor="_Toc494184192" w:history="1">
            <w:r w:rsidRPr="009A1E92">
              <w:rPr>
                <w:rStyle w:val="a9"/>
                <w:noProof/>
              </w:rPr>
              <w:t>3.1.1</w:t>
            </w:r>
            <w:r w:rsidRPr="009A1E92">
              <w:rPr>
                <w:rStyle w:val="a9"/>
                <w:noProof/>
              </w:rPr>
              <w:t>书籍阅读</w:t>
            </w:r>
            <w:r>
              <w:rPr>
                <w:noProof/>
                <w:webHidden/>
              </w:rPr>
              <w:tab/>
            </w:r>
            <w:r>
              <w:rPr>
                <w:noProof/>
                <w:webHidden/>
              </w:rPr>
              <w:fldChar w:fldCharType="begin"/>
            </w:r>
            <w:r>
              <w:rPr>
                <w:noProof/>
                <w:webHidden/>
              </w:rPr>
              <w:instrText xml:space="preserve"> PAGEREF _Toc494184192 \h </w:instrText>
            </w:r>
            <w:r>
              <w:rPr>
                <w:noProof/>
                <w:webHidden/>
              </w:rPr>
            </w:r>
            <w:r>
              <w:rPr>
                <w:noProof/>
                <w:webHidden/>
              </w:rPr>
              <w:fldChar w:fldCharType="separate"/>
            </w:r>
            <w:r>
              <w:rPr>
                <w:noProof/>
                <w:webHidden/>
              </w:rPr>
              <w:t>6</w:t>
            </w:r>
            <w:r>
              <w:rPr>
                <w:noProof/>
                <w:webHidden/>
              </w:rPr>
              <w:fldChar w:fldCharType="end"/>
            </w:r>
          </w:hyperlink>
        </w:p>
        <w:p w14:paraId="342AF400" w14:textId="098F7495" w:rsidR="00E40FC0" w:rsidRDefault="00E40FC0">
          <w:pPr>
            <w:pStyle w:val="31"/>
            <w:tabs>
              <w:tab w:val="right" w:leader="dot" w:pos="8296"/>
            </w:tabs>
            <w:rPr>
              <w:i w:val="0"/>
              <w:noProof/>
              <w:szCs w:val="22"/>
            </w:rPr>
          </w:pPr>
          <w:hyperlink w:anchor="_Toc494184193" w:history="1">
            <w:r w:rsidRPr="009A1E92">
              <w:rPr>
                <w:rStyle w:val="a9"/>
                <w:noProof/>
              </w:rPr>
              <w:t>3.1.2</w:t>
            </w:r>
            <w:r w:rsidRPr="009A1E92">
              <w:rPr>
                <w:rStyle w:val="a9"/>
                <w:noProof/>
              </w:rPr>
              <w:t>字号设置</w:t>
            </w:r>
            <w:r>
              <w:rPr>
                <w:noProof/>
                <w:webHidden/>
              </w:rPr>
              <w:tab/>
            </w:r>
            <w:r>
              <w:rPr>
                <w:noProof/>
                <w:webHidden/>
              </w:rPr>
              <w:fldChar w:fldCharType="begin"/>
            </w:r>
            <w:r>
              <w:rPr>
                <w:noProof/>
                <w:webHidden/>
              </w:rPr>
              <w:instrText xml:space="preserve"> PAGEREF _Toc494184193 \h </w:instrText>
            </w:r>
            <w:r>
              <w:rPr>
                <w:noProof/>
                <w:webHidden/>
              </w:rPr>
            </w:r>
            <w:r>
              <w:rPr>
                <w:noProof/>
                <w:webHidden/>
              </w:rPr>
              <w:fldChar w:fldCharType="separate"/>
            </w:r>
            <w:r>
              <w:rPr>
                <w:noProof/>
                <w:webHidden/>
              </w:rPr>
              <w:t>6</w:t>
            </w:r>
            <w:r>
              <w:rPr>
                <w:noProof/>
                <w:webHidden/>
              </w:rPr>
              <w:fldChar w:fldCharType="end"/>
            </w:r>
          </w:hyperlink>
        </w:p>
        <w:p w14:paraId="6EDF7332" w14:textId="0AC3D6D3" w:rsidR="00E40FC0" w:rsidRDefault="00E40FC0">
          <w:pPr>
            <w:pStyle w:val="31"/>
            <w:tabs>
              <w:tab w:val="right" w:leader="dot" w:pos="8296"/>
            </w:tabs>
            <w:rPr>
              <w:i w:val="0"/>
              <w:noProof/>
              <w:szCs w:val="22"/>
            </w:rPr>
          </w:pPr>
          <w:hyperlink w:anchor="_Toc494184194" w:history="1">
            <w:r w:rsidRPr="009A1E92">
              <w:rPr>
                <w:rStyle w:val="a9"/>
                <w:noProof/>
              </w:rPr>
              <w:t>3.1.3 pdf</w:t>
            </w:r>
            <w:r w:rsidRPr="009A1E92">
              <w:rPr>
                <w:rStyle w:val="a9"/>
                <w:noProof/>
              </w:rPr>
              <w:t>文件阅读</w:t>
            </w:r>
            <w:r>
              <w:rPr>
                <w:noProof/>
                <w:webHidden/>
              </w:rPr>
              <w:tab/>
            </w:r>
            <w:r>
              <w:rPr>
                <w:noProof/>
                <w:webHidden/>
              </w:rPr>
              <w:fldChar w:fldCharType="begin"/>
            </w:r>
            <w:r>
              <w:rPr>
                <w:noProof/>
                <w:webHidden/>
              </w:rPr>
              <w:instrText xml:space="preserve"> PAGEREF _Toc494184194 \h </w:instrText>
            </w:r>
            <w:r>
              <w:rPr>
                <w:noProof/>
                <w:webHidden/>
              </w:rPr>
            </w:r>
            <w:r>
              <w:rPr>
                <w:noProof/>
                <w:webHidden/>
              </w:rPr>
              <w:fldChar w:fldCharType="separate"/>
            </w:r>
            <w:r>
              <w:rPr>
                <w:noProof/>
                <w:webHidden/>
              </w:rPr>
              <w:t>6</w:t>
            </w:r>
            <w:r>
              <w:rPr>
                <w:noProof/>
                <w:webHidden/>
              </w:rPr>
              <w:fldChar w:fldCharType="end"/>
            </w:r>
          </w:hyperlink>
        </w:p>
        <w:p w14:paraId="0D534525" w14:textId="0CADB928" w:rsidR="00E40FC0" w:rsidRDefault="00E40FC0">
          <w:pPr>
            <w:pStyle w:val="21"/>
            <w:tabs>
              <w:tab w:val="left" w:pos="1260"/>
              <w:tab w:val="right" w:leader="dot" w:pos="8296"/>
            </w:tabs>
            <w:rPr>
              <w:smallCaps w:val="0"/>
              <w:noProof/>
              <w:szCs w:val="22"/>
            </w:rPr>
          </w:pPr>
          <w:hyperlink w:anchor="_Toc494184195" w:history="1">
            <w:r w:rsidRPr="009A1E92">
              <w:rPr>
                <w:rStyle w:val="a9"/>
                <w:noProof/>
              </w:rPr>
              <w:t>3.2</w:t>
            </w:r>
            <w:r>
              <w:rPr>
                <w:smallCaps w:val="0"/>
                <w:noProof/>
                <w:szCs w:val="22"/>
              </w:rPr>
              <w:tab/>
            </w:r>
            <w:r w:rsidRPr="009A1E92">
              <w:rPr>
                <w:rStyle w:val="a9"/>
                <w:noProof/>
              </w:rPr>
              <w:t>书籍管理</w:t>
            </w:r>
            <w:r>
              <w:rPr>
                <w:noProof/>
                <w:webHidden/>
              </w:rPr>
              <w:tab/>
            </w:r>
            <w:r>
              <w:rPr>
                <w:noProof/>
                <w:webHidden/>
              </w:rPr>
              <w:fldChar w:fldCharType="begin"/>
            </w:r>
            <w:r>
              <w:rPr>
                <w:noProof/>
                <w:webHidden/>
              </w:rPr>
              <w:instrText xml:space="preserve"> PAGEREF _Toc494184195 \h </w:instrText>
            </w:r>
            <w:r>
              <w:rPr>
                <w:noProof/>
                <w:webHidden/>
              </w:rPr>
            </w:r>
            <w:r>
              <w:rPr>
                <w:noProof/>
                <w:webHidden/>
              </w:rPr>
              <w:fldChar w:fldCharType="separate"/>
            </w:r>
            <w:r>
              <w:rPr>
                <w:noProof/>
                <w:webHidden/>
              </w:rPr>
              <w:t>6</w:t>
            </w:r>
            <w:r>
              <w:rPr>
                <w:noProof/>
                <w:webHidden/>
              </w:rPr>
              <w:fldChar w:fldCharType="end"/>
            </w:r>
          </w:hyperlink>
        </w:p>
        <w:p w14:paraId="4E905935" w14:textId="023E1486" w:rsidR="00E40FC0" w:rsidRDefault="00E40FC0">
          <w:pPr>
            <w:pStyle w:val="31"/>
            <w:tabs>
              <w:tab w:val="right" w:leader="dot" w:pos="8296"/>
            </w:tabs>
            <w:rPr>
              <w:i w:val="0"/>
              <w:noProof/>
              <w:szCs w:val="22"/>
            </w:rPr>
          </w:pPr>
          <w:hyperlink w:anchor="_Toc494184196" w:history="1">
            <w:r w:rsidRPr="009A1E92">
              <w:rPr>
                <w:rStyle w:val="a9"/>
                <w:noProof/>
              </w:rPr>
              <w:t>3.2.1</w:t>
            </w:r>
            <w:r w:rsidRPr="009A1E92">
              <w:rPr>
                <w:rStyle w:val="a9"/>
                <w:noProof/>
              </w:rPr>
              <w:t>书籍收藏</w:t>
            </w:r>
            <w:r>
              <w:rPr>
                <w:noProof/>
                <w:webHidden/>
              </w:rPr>
              <w:tab/>
            </w:r>
            <w:r>
              <w:rPr>
                <w:noProof/>
                <w:webHidden/>
              </w:rPr>
              <w:fldChar w:fldCharType="begin"/>
            </w:r>
            <w:r>
              <w:rPr>
                <w:noProof/>
                <w:webHidden/>
              </w:rPr>
              <w:instrText xml:space="preserve"> PAGEREF _Toc494184196 \h </w:instrText>
            </w:r>
            <w:r>
              <w:rPr>
                <w:noProof/>
                <w:webHidden/>
              </w:rPr>
            </w:r>
            <w:r>
              <w:rPr>
                <w:noProof/>
                <w:webHidden/>
              </w:rPr>
              <w:fldChar w:fldCharType="separate"/>
            </w:r>
            <w:r>
              <w:rPr>
                <w:noProof/>
                <w:webHidden/>
              </w:rPr>
              <w:t>6</w:t>
            </w:r>
            <w:r>
              <w:rPr>
                <w:noProof/>
                <w:webHidden/>
              </w:rPr>
              <w:fldChar w:fldCharType="end"/>
            </w:r>
          </w:hyperlink>
        </w:p>
        <w:p w14:paraId="12BB2C02" w14:textId="33F2C4B5" w:rsidR="00E40FC0" w:rsidRDefault="00E40FC0">
          <w:pPr>
            <w:pStyle w:val="31"/>
            <w:tabs>
              <w:tab w:val="right" w:leader="dot" w:pos="8296"/>
            </w:tabs>
            <w:rPr>
              <w:i w:val="0"/>
              <w:noProof/>
              <w:szCs w:val="22"/>
            </w:rPr>
          </w:pPr>
          <w:hyperlink w:anchor="_Toc494184197" w:history="1">
            <w:r w:rsidRPr="009A1E92">
              <w:rPr>
                <w:rStyle w:val="a9"/>
                <w:noProof/>
              </w:rPr>
              <w:t>3.2.2</w:t>
            </w:r>
            <w:r w:rsidRPr="009A1E92">
              <w:rPr>
                <w:rStyle w:val="a9"/>
                <w:noProof/>
              </w:rPr>
              <w:t>书籍下载</w:t>
            </w:r>
            <w:r>
              <w:rPr>
                <w:noProof/>
                <w:webHidden/>
              </w:rPr>
              <w:tab/>
            </w:r>
            <w:r>
              <w:rPr>
                <w:noProof/>
                <w:webHidden/>
              </w:rPr>
              <w:fldChar w:fldCharType="begin"/>
            </w:r>
            <w:r>
              <w:rPr>
                <w:noProof/>
                <w:webHidden/>
              </w:rPr>
              <w:instrText xml:space="preserve"> PAGEREF _Toc494184197 \h </w:instrText>
            </w:r>
            <w:r>
              <w:rPr>
                <w:noProof/>
                <w:webHidden/>
              </w:rPr>
            </w:r>
            <w:r>
              <w:rPr>
                <w:noProof/>
                <w:webHidden/>
              </w:rPr>
              <w:fldChar w:fldCharType="separate"/>
            </w:r>
            <w:r>
              <w:rPr>
                <w:noProof/>
                <w:webHidden/>
              </w:rPr>
              <w:t>6</w:t>
            </w:r>
            <w:r>
              <w:rPr>
                <w:noProof/>
                <w:webHidden/>
              </w:rPr>
              <w:fldChar w:fldCharType="end"/>
            </w:r>
          </w:hyperlink>
        </w:p>
        <w:p w14:paraId="319415D4" w14:textId="314DE367" w:rsidR="00E40FC0" w:rsidRDefault="00E40FC0">
          <w:pPr>
            <w:pStyle w:val="31"/>
            <w:tabs>
              <w:tab w:val="right" w:leader="dot" w:pos="8296"/>
            </w:tabs>
            <w:rPr>
              <w:i w:val="0"/>
              <w:noProof/>
              <w:szCs w:val="22"/>
            </w:rPr>
          </w:pPr>
          <w:hyperlink w:anchor="_Toc494184198" w:history="1">
            <w:r w:rsidRPr="009A1E92">
              <w:rPr>
                <w:rStyle w:val="a9"/>
                <w:noProof/>
              </w:rPr>
              <w:t>3.2.3</w:t>
            </w:r>
            <w:r w:rsidRPr="009A1E92">
              <w:rPr>
                <w:rStyle w:val="a9"/>
                <w:noProof/>
              </w:rPr>
              <w:t>删除本地书籍</w:t>
            </w:r>
            <w:r>
              <w:rPr>
                <w:noProof/>
                <w:webHidden/>
              </w:rPr>
              <w:tab/>
            </w:r>
            <w:r>
              <w:rPr>
                <w:noProof/>
                <w:webHidden/>
              </w:rPr>
              <w:fldChar w:fldCharType="begin"/>
            </w:r>
            <w:r>
              <w:rPr>
                <w:noProof/>
                <w:webHidden/>
              </w:rPr>
              <w:instrText xml:space="preserve"> PAGEREF _Toc494184198 \h </w:instrText>
            </w:r>
            <w:r>
              <w:rPr>
                <w:noProof/>
                <w:webHidden/>
              </w:rPr>
            </w:r>
            <w:r>
              <w:rPr>
                <w:noProof/>
                <w:webHidden/>
              </w:rPr>
              <w:fldChar w:fldCharType="separate"/>
            </w:r>
            <w:r>
              <w:rPr>
                <w:noProof/>
                <w:webHidden/>
              </w:rPr>
              <w:t>6</w:t>
            </w:r>
            <w:r>
              <w:rPr>
                <w:noProof/>
                <w:webHidden/>
              </w:rPr>
              <w:fldChar w:fldCharType="end"/>
            </w:r>
          </w:hyperlink>
        </w:p>
        <w:p w14:paraId="19163C56" w14:textId="22D23C85" w:rsidR="00E40FC0" w:rsidRDefault="00E40FC0">
          <w:pPr>
            <w:pStyle w:val="21"/>
            <w:tabs>
              <w:tab w:val="left" w:pos="1260"/>
              <w:tab w:val="right" w:leader="dot" w:pos="8296"/>
            </w:tabs>
            <w:rPr>
              <w:smallCaps w:val="0"/>
              <w:noProof/>
              <w:szCs w:val="22"/>
            </w:rPr>
          </w:pPr>
          <w:hyperlink w:anchor="_Toc494184199" w:history="1">
            <w:r w:rsidRPr="009A1E92">
              <w:rPr>
                <w:rStyle w:val="a9"/>
                <w:noProof/>
              </w:rPr>
              <w:t>3.3</w:t>
            </w:r>
            <w:r>
              <w:rPr>
                <w:smallCaps w:val="0"/>
                <w:noProof/>
                <w:szCs w:val="22"/>
              </w:rPr>
              <w:tab/>
            </w:r>
            <w:r w:rsidRPr="009A1E92">
              <w:rPr>
                <w:rStyle w:val="a9"/>
                <w:noProof/>
              </w:rPr>
              <w:t>书籍分享</w:t>
            </w:r>
            <w:r>
              <w:rPr>
                <w:noProof/>
                <w:webHidden/>
              </w:rPr>
              <w:tab/>
            </w:r>
            <w:r>
              <w:rPr>
                <w:noProof/>
                <w:webHidden/>
              </w:rPr>
              <w:fldChar w:fldCharType="begin"/>
            </w:r>
            <w:r>
              <w:rPr>
                <w:noProof/>
                <w:webHidden/>
              </w:rPr>
              <w:instrText xml:space="preserve"> PAGEREF _Toc494184199 \h </w:instrText>
            </w:r>
            <w:r>
              <w:rPr>
                <w:noProof/>
                <w:webHidden/>
              </w:rPr>
            </w:r>
            <w:r>
              <w:rPr>
                <w:noProof/>
                <w:webHidden/>
              </w:rPr>
              <w:fldChar w:fldCharType="separate"/>
            </w:r>
            <w:r>
              <w:rPr>
                <w:noProof/>
                <w:webHidden/>
              </w:rPr>
              <w:t>6</w:t>
            </w:r>
            <w:r>
              <w:rPr>
                <w:noProof/>
                <w:webHidden/>
              </w:rPr>
              <w:fldChar w:fldCharType="end"/>
            </w:r>
          </w:hyperlink>
        </w:p>
        <w:p w14:paraId="05156C50" w14:textId="05688764" w:rsidR="00E40FC0" w:rsidRDefault="00E40FC0">
          <w:pPr>
            <w:pStyle w:val="31"/>
            <w:tabs>
              <w:tab w:val="right" w:leader="dot" w:pos="8296"/>
            </w:tabs>
            <w:rPr>
              <w:i w:val="0"/>
              <w:noProof/>
              <w:szCs w:val="22"/>
            </w:rPr>
          </w:pPr>
          <w:hyperlink w:anchor="_Toc494184200" w:history="1">
            <w:r w:rsidRPr="009A1E92">
              <w:rPr>
                <w:rStyle w:val="a9"/>
                <w:noProof/>
              </w:rPr>
              <w:t>3.3.1.</w:t>
            </w:r>
            <w:r w:rsidRPr="009A1E92">
              <w:rPr>
                <w:rStyle w:val="a9"/>
                <w:noProof/>
              </w:rPr>
              <w:t>分享好友</w:t>
            </w:r>
            <w:r>
              <w:rPr>
                <w:noProof/>
                <w:webHidden/>
              </w:rPr>
              <w:tab/>
            </w:r>
            <w:r>
              <w:rPr>
                <w:noProof/>
                <w:webHidden/>
              </w:rPr>
              <w:fldChar w:fldCharType="begin"/>
            </w:r>
            <w:r>
              <w:rPr>
                <w:noProof/>
                <w:webHidden/>
              </w:rPr>
              <w:instrText xml:space="preserve"> PAGEREF _Toc494184200 \h </w:instrText>
            </w:r>
            <w:r>
              <w:rPr>
                <w:noProof/>
                <w:webHidden/>
              </w:rPr>
            </w:r>
            <w:r>
              <w:rPr>
                <w:noProof/>
                <w:webHidden/>
              </w:rPr>
              <w:fldChar w:fldCharType="separate"/>
            </w:r>
            <w:r>
              <w:rPr>
                <w:noProof/>
                <w:webHidden/>
              </w:rPr>
              <w:t>6</w:t>
            </w:r>
            <w:r>
              <w:rPr>
                <w:noProof/>
                <w:webHidden/>
              </w:rPr>
              <w:fldChar w:fldCharType="end"/>
            </w:r>
          </w:hyperlink>
        </w:p>
        <w:p w14:paraId="21E8EDF7" w14:textId="2A488B3C" w:rsidR="00E40FC0" w:rsidRDefault="00E40FC0">
          <w:pPr>
            <w:pStyle w:val="31"/>
            <w:tabs>
              <w:tab w:val="right" w:leader="dot" w:pos="8296"/>
            </w:tabs>
            <w:rPr>
              <w:i w:val="0"/>
              <w:noProof/>
              <w:szCs w:val="22"/>
            </w:rPr>
          </w:pPr>
          <w:hyperlink w:anchor="_Toc494184201" w:history="1">
            <w:r w:rsidRPr="009A1E92">
              <w:rPr>
                <w:rStyle w:val="a9"/>
                <w:noProof/>
              </w:rPr>
              <w:t>3.3.2.</w:t>
            </w:r>
            <w:r w:rsidRPr="009A1E92">
              <w:rPr>
                <w:rStyle w:val="a9"/>
                <w:noProof/>
              </w:rPr>
              <w:t>分享朋友圈</w:t>
            </w:r>
            <w:r>
              <w:rPr>
                <w:noProof/>
                <w:webHidden/>
              </w:rPr>
              <w:tab/>
            </w:r>
            <w:r>
              <w:rPr>
                <w:noProof/>
                <w:webHidden/>
              </w:rPr>
              <w:fldChar w:fldCharType="begin"/>
            </w:r>
            <w:r>
              <w:rPr>
                <w:noProof/>
                <w:webHidden/>
              </w:rPr>
              <w:instrText xml:space="preserve"> PAGEREF _Toc494184201 \h </w:instrText>
            </w:r>
            <w:r>
              <w:rPr>
                <w:noProof/>
                <w:webHidden/>
              </w:rPr>
            </w:r>
            <w:r>
              <w:rPr>
                <w:noProof/>
                <w:webHidden/>
              </w:rPr>
              <w:fldChar w:fldCharType="separate"/>
            </w:r>
            <w:r>
              <w:rPr>
                <w:noProof/>
                <w:webHidden/>
              </w:rPr>
              <w:t>6</w:t>
            </w:r>
            <w:r>
              <w:rPr>
                <w:noProof/>
                <w:webHidden/>
              </w:rPr>
              <w:fldChar w:fldCharType="end"/>
            </w:r>
          </w:hyperlink>
        </w:p>
        <w:p w14:paraId="7FFDD958" w14:textId="299CEF8B" w:rsidR="00E40FC0" w:rsidRDefault="00E40FC0">
          <w:pPr>
            <w:pStyle w:val="21"/>
            <w:tabs>
              <w:tab w:val="left" w:pos="1260"/>
              <w:tab w:val="right" w:leader="dot" w:pos="8296"/>
            </w:tabs>
            <w:rPr>
              <w:smallCaps w:val="0"/>
              <w:noProof/>
              <w:szCs w:val="22"/>
            </w:rPr>
          </w:pPr>
          <w:hyperlink w:anchor="_Toc494184202" w:history="1">
            <w:r w:rsidRPr="009A1E92">
              <w:rPr>
                <w:rStyle w:val="a9"/>
                <w:noProof/>
              </w:rPr>
              <w:t xml:space="preserve">3.4 </w:t>
            </w:r>
            <w:r>
              <w:rPr>
                <w:smallCaps w:val="0"/>
                <w:noProof/>
                <w:szCs w:val="22"/>
              </w:rPr>
              <w:tab/>
            </w:r>
            <w:r w:rsidRPr="009A1E92">
              <w:rPr>
                <w:rStyle w:val="a9"/>
                <w:noProof/>
              </w:rPr>
              <w:t>设置</w:t>
            </w:r>
            <w:r>
              <w:rPr>
                <w:noProof/>
                <w:webHidden/>
              </w:rPr>
              <w:tab/>
            </w:r>
            <w:r>
              <w:rPr>
                <w:noProof/>
                <w:webHidden/>
              </w:rPr>
              <w:fldChar w:fldCharType="begin"/>
            </w:r>
            <w:r>
              <w:rPr>
                <w:noProof/>
                <w:webHidden/>
              </w:rPr>
              <w:instrText xml:space="preserve"> PAGEREF _Toc494184202 \h </w:instrText>
            </w:r>
            <w:r>
              <w:rPr>
                <w:noProof/>
                <w:webHidden/>
              </w:rPr>
            </w:r>
            <w:r>
              <w:rPr>
                <w:noProof/>
                <w:webHidden/>
              </w:rPr>
              <w:fldChar w:fldCharType="separate"/>
            </w:r>
            <w:r>
              <w:rPr>
                <w:noProof/>
                <w:webHidden/>
              </w:rPr>
              <w:t>6</w:t>
            </w:r>
            <w:r>
              <w:rPr>
                <w:noProof/>
                <w:webHidden/>
              </w:rPr>
              <w:fldChar w:fldCharType="end"/>
            </w:r>
          </w:hyperlink>
        </w:p>
        <w:p w14:paraId="48880326" w14:textId="76DE2D69" w:rsidR="00E40FC0" w:rsidRDefault="00E40FC0">
          <w:pPr>
            <w:pStyle w:val="10"/>
            <w:tabs>
              <w:tab w:val="right" w:leader="dot" w:pos="8296"/>
            </w:tabs>
            <w:rPr>
              <w:b w:val="0"/>
              <w:caps w:val="0"/>
              <w:noProof/>
              <w:szCs w:val="22"/>
            </w:rPr>
          </w:pPr>
          <w:hyperlink w:anchor="_Toc494184203" w:history="1">
            <w:r w:rsidRPr="009A1E92">
              <w:rPr>
                <w:rStyle w:val="a9"/>
                <w:noProof/>
              </w:rPr>
              <w:t>4.</w:t>
            </w:r>
            <w:r w:rsidRPr="009A1E92">
              <w:rPr>
                <w:rStyle w:val="a9"/>
                <w:noProof/>
              </w:rPr>
              <w:t>用例分析</w:t>
            </w:r>
            <w:r>
              <w:rPr>
                <w:noProof/>
                <w:webHidden/>
              </w:rPr>
              <w:tab/>
            </w:r>
            <w:r>
              <w:rPr>
                <w:noProof/>
                <w:webHidden/>
              </w:rPr>
              <w:fldChar w:fldCharType="begin"/>
            </w:r>
            <w:r>
              <w:rPr>
                <w:noProof/>
                <w:webHidden/>
              </w:rPr>
              <w:instrText xml:space="preserve"> PAGEREF _Toc494184203 \h </w:instrText>
            </w:r>
            <w:r>
              <w:rPr>
                <w:noProof/>
                <w:webHidden/>
              </w:rPr>
            </w:r>
            <w:r>
              <w:rPr>
                <w:noProof/>
                <w:webHidden/>
              </w:rPr>
              <w:fldChar w:fldCharType="separate"/>
            </w:r>
            <w:r>
              <w:rPr>
                <w:noProof/>
                <w:webHidden/>
              </w:rPr>
              <w:t>7</w:t>
            </w:r>
            <w:r>
              <w:rPr>
                <w:noProof/>
                <w:webHidden/>
              </w:rPr>
              <w:fldChar w:fldCharType="end"/>
            </w:r>
          </w:hyperlink>
        </w:p>
        <w:p w14:paraId="24ED9E26" w14:textId="6D0FDB11" w:rsidR="00E40FC0" w:rsidRDefault="00E40FC0">
          <w:pPr>
            <w:pStyle w:val="21"/>
            <w:tabs>
              <w:tab w:val="left" w:pos="1260"/>
              <w:tab w:val="right" w:leader="dot" w:pos="8296"/>
            </w:tabs>
            <w:rPr>
              <w:smallCaps w:val="0"/>
              <w:noProof/>
              <w:szCs w:val="22"/>
            </w:rPr>
          </w:pPr>
          <w:hyperlink w:anchor="_Toc494184204" w:history="1">
            <w:r w:rsidRPr="009A1E92">
              <w:rPr>
                <w:rStyle w:val="a9"/>
                <w:noProof/>
              </w:rPr>
              <w:t>4.1</w:t>
            </w:r>
            <w:r w:rsidRPr="009A1E92">
              <w:rPr>
                <w:rStyle w:val="a9"/>
                <w:noProof/>
              </w:rPr>
              <w:t>、</w:t>
            </w:r>
            <w:r>
              <w:rPr>
                <w:smallCaps w:val="0"/>
                <w:noProof/>
                <w:szCs w:val="22"/>
              </w:rPr>
              <w:tab/>
            </w:r>
            <w:r w:rsidRPr="009A1E92">
              <w:rPr>
                <w:rStyle w:val="a9"/>
                <w:noProof/>
              </w:rPr>
              <w:t>书籍阅读</w:t>
            </w:r>
            <w:r>
              <w:rPr>
                <w:noProof/>
                <w:webHidden/>
              </w:rPr>
              <w:tab/>
            </w:r>
            <w:r>
              <w:rPr>
                <w:noProof/>
                <w:webHidden/>
              </w:rPr>
              <w:fldChar w:fldCharType="begin"/>
            </w:r>
            <w:r>
              <w:rPr>
                <w:noProof/>
                <w:webHidden/>
              </w:rPr>
              <w:instrText xml:space="preserve"> PAGEREF _Toc494184204 \h </w:instrText>
            </w:r>
            <w:r>
              <w:rPr>
                <w:noProof/>
                <w:webHidden/>
              </w:rPr>
            </w:r>
            <w:r>
              <w:rPr>
                <w:noProof/>
                <w:webHidden/>
              </w:rPr>
              <w:fldChar w:fldCharType="separate"/>
            </w:r>
            <w:r>
              <w:rPr>
                <w:noProof/>
                <w:webHidden/>
              </w:rPr>
              <w:t>7</w:t>
            </w:r>
            <w:r>
              <w:rPr>
                <w:noProof/>
                <w:webHidden/>
              </w:rPr>
              <w:fldChar w:fldCharType="end"/>
            </w:r>
          </w:hyperlink>
        </w:p>
        <w:p w14:paraId="4AD8ED5F" w14:textId="79E02B3A" w:rsidR="00E40FC0" w:rsidRDefault="00E40FC0">
          <w:pPr>
            <w:pStyle w:val="31"/>
            <w:tabs>
              <w:tab w:val="right" w:leader="dot" w:pos="8296"/>
            </w:tabs>
            <w:rPr>
              <w:i w:val="0"/>
              <w:noProof/>
              <w:szCs w:val="22"/>
            </w:rPr>
          </w:pPr>
          <w:hyperlink w:anchor="_Toc494184205" w:history="1">
            <w:r w:rsidRPr="009A1E92">
              <w:rPr>
                <w:rStyle w:val="a9"/>
                <w:noProof/>
              </w:rPr>
              <w:t>4.1.1</w:t>
            </w:r>
            <w:r w:rsidRPr="009A1E92">
              <w:rPr>
                <w:rStyle w:val="a9"/>
                <w:noProof/>
              </w:rPr>
              <w:t>、阅读书籍</w:t>
            </w:r>
            <w:r>
              <w:rPr>
                <w:noProof/>
                <w:webHidden/>
              </w:rPr>
              <w:tab/>
            </w:r>
            <w:r>
              <w:rPr>
                <w:noProof/>
                <w:webHidden/>
              </w:rPr>
              <w:fldChar w:fldCharType="begin"/>
            </w:r>
            <w:r>
              <w:rPr>
                <w:noProof/>
                <w:webHidden/>
              </w:rPr>
              <w:instrText xml:space="preserve"> PAGEREF _Toc494184205 \h </w:instrText>
            </w:r>
            <w:r>
              <w:rPr>
                <w:noProof/>
                <w:webHidden/>
              </w:rPr>
            </w:r>
            <w:r>
              <w:rPr>
                <w:noProof/>
                <w:webHidden/>
              </w:rPr>
              <w:fldChar w:fldCharType="separate"/>
            </w:r>
            <w:r>
              <w:rPr>
                <w:noProof/>
                <w:webHidden/>
              </w:rPr>
              <w:t>7</w:t>
            </w:r>
            <w:r>
              <w:rPr>
                <w:noProof/>
                <w:webHidden/>
              </w:rPr>
              <w:fldChar w:fldCharType="end"/>
            </w:r>
          </w:hyperlink>
        </w:p>
        <w:p w14:paraId="7F173FFB" w14:textId="364D9BE7" w:rsidR="00E40FC0" w:rsidRDefault="00E40FC0">
          <w:pPr>
            <w:pStyle w:val="31"/>
            <w:tabs>
              <w:tab w:val="right" w:leader="dot" w:pos="8296"/>
            </w:tabs>
            <w:rPr>
              <w:i w:val="0"/>
              <w:noProof/>
              <w:szCs w:val="22"/>
            </w:rPr>
          </w:pPr>
          <w:hyperlink w:anchor="_Toc494184206" w:history="1">
            <w:r w:rsidRPr="009A1E92">
              <w:rPr>
                <w:rStyle w:val="a9"/>
                <w:noProof/>
              </w:rPr>
              <w:t>4.1.2</w:t>
            </w:r>
            <w:r w:rsidRPr="009A1E92">
              <w:rPr>
                <w:rStyle w:val="a9"/>
                <w:noProof/>
              </w:rPr>
              <w:t>、设置字体大小</w:t>
            </w:r>
            <w:r>
              <w:rPr>
                <w:noProof/>
                <w:webHidden/>
              </w:rPr>
              <w:tab/>
            </w:r>
            <w:r>
              <w:rPr>
                <w:noProof/>
                <w:webHidden/>
              </w:rPr>
              <w:fldChar w:fldCharType="begin"/>
            </w:r>
            <w:r>
              <w:rPr>
                <w:noProof/>
                <w:webHidden/>
              </w:rPr>
              <w:instrText xml:space="preserve"> PAGEREF _Toc494184206 \h </w:instrText>
            </w:r>
            <w:r>
              <w:rPr>
                <w:noProof/>
                <w:webHidden/>
              </w:rPr>
            </w:r>
            <w:r>
              <w:rPr>
                <w:noProof/>
                <w:webHidden/>
              </w:rPr>
              <w:fldChar w:fldCharType="separate"/>
            </w:r>
            <w:r>
              <w:rPr>
                <w:noProof/>
                <w:webHidden/>
              </w:rPr>
              <w:t>7</w:t>
            </w:r>
            <w:r>
              <w:rPr>
                <w:noProof/>
                <w:webHidden/>
              </w:rPr>
              <w:fldChar w:fldCharType="end"/>
            </w:r>
          </w:hyperlink>
        </w:p>
        <w:p w14:paraId="39FE84A8" w14:textId="5116A493" w:rsidR="00E40FC0" w:rsidRDefault="00E40FC0">
          <w:pPr>
            <w:pStyle w:val="31"/>
            <w:tabs>
              <w:tab w:val="right" w:leader="dot" w:pos="8296"/>
            </w:tabs>
            <w:rPr>
              <w:i w:val="0"/>
              <w:noProof/>
              <w:szCs w:val="22"/>
            </w:rPr>
          </w:pPr>
          <w:hyperlink w:anchor="_Toc494184207" w:history="1">
            <w:r w:rsidRPr="009A1E92">
              <w:rPr>
                <w:rStyle w:val="a9"/>
                <w:noProof/>
              </w:rPr>
              <w:t>4.1.3</w:t>
            </w:r>
            <w:r w:rsidRPr="009A1E92">
              <w:rPr>
                <w:rStyle w:val="a9"/>
                <w:noProof/>
              </w:rPr>
              <w:t>、</w:t>
            </w:r>
            <w:r w:rsidRPr="009A1E92">
              <w:rPr>
                <w:rStyle w:val="a9"/>
                <w:noProof/>
              </w:rPr>
              <w:t>pdf</w:t>
            </w:r>
            <w:r w:rsidRPr="009A1E92">
              <w:rPr>
                <w:rStyle w:val="a9"/>
                <w:noProof/>
              </w:rPr>
              <w:t>文件阅读</w:t>
            </w:r>
            <w:r>
              <w:rPr>
                <w:noProof/>
                <w:webHidden/>
              </w:rPr>
              <w:tab/>
            </w:r>
            <w:r>
              <w:rPr>
                <w:noProof/>
                <w:webHidden/>
              </w:rPr>
              <w:fldChar w:fldCharType="begin"/>
            </w:r>
            <w:r>
              <w:rPr>
                <w:noProof/>
                <w:webHidden/>
              </w:rPr>
              <w:instrText xml:space="preserve"> PAGEREF _Toc494184207 \h </w:instrText>
            </w:r>
            <w:r>
              <w:rPr>
                <w:noProof/>
                <w:webHidden/>
              </w:rPr>
            </w:r>
            <w:r>
              <w:rPr>
                <w:noProof/>
                <w:webHidden/>
              </w:rPr>
              <w:fldChar w:fldCharType="separate"/>
            </w:r>
            <w:r>
              <w:rPr>
                <w:noProof/>
                <w:webHidden/>
              </w:rPr>
              <w:t>8</w:t>
            </w:r>
            <w:r>
              <w:rPr>
                <w:noProof/>
                <w:webHidden/>
              </w:rPr>
              <w:fldChar w:fldCharType="end"/>
            </w:r>
          </w:hyperlink>
        </w:p>
        <w:p w14:paraId="74340043" w14:textId="74B3C077" w:rsidR="00E40FC0" w:rsidRDefault="00E40FC0">
          <w:pPr>
            <w:pStyle w:val="21"/>
            <w:tabs>
              <w:tab w:val="left" w:pos="1260"/>
              <w:tab w:val="right" w:leader="dot" w:pos="8296"/>
            </w:tabs>
            <w:rPr>
              <w:smallCaps w:val="0"/>
              <w:noProof/>
              <w:szCs w:val="22"/>
            </w:rPr>
          </w:pPr>
          <w:hyperlink w:anchor="_Toc494184208" w:history="1">
            <w:r w:rsidRPr="009A1E92">
              <w:rPr>
                <w:rStyle w:val="a9"/>
                <w:noProof/>
              </w:rPr>
              <w:t>4.2</w:t>
            </w:r>
            <w:r w:rsidRPr="009A1E92">
              <w:rPr>
                <w:rStyle w:val="a9"/>
                <w:noProof/>
              </w:rPr>
              <w:t>、</w:t>
            </w:r>
            <w:r>
              <w:rPr>
                <w:smallCaps w:val="0"/>
                <w:noProof/>
                <w:szCs w:val="22"/>
              </w:rPr>
              <w:tab/>
            </w:r>
            <w:r w:rsidRPr="009A1E92">
              <w:rPr>
                <w:rStyle w:val="a9"/>
                <w:noProof/>
              </w:rPr>
              <w:t>书籍管理</w:t>
            </w:r>
            <w:r>
              <w:rPr>
                <w:noProof/>
                <w:webHidden/>
              </w:rPr>
              <w:tab/>
            </w:r>
            <w:r>
              <w:rPr>
                <w:noProof/>
                <w:webHidden/>
              </w:rPr>
              <w:fldChar w:fldCharType="begin"/>
            </w:r>
            <w:r>
              <w:rPr>
                <w:noProof/>
                <w:webHidden/>
              </w:rPr>
              <w:instrText xml:space="preserve"> PAGEREF _Toc494184208 \h </w:instrText>
            </w:r>
            <w:r>
              <w:rPr>
                <w:noProof/>
                <w:webHidden/>
              </w:rPr>
            </w:r>
            <w:r>
              <w:rPr>
                <w:noProof/>
                <w:webHidden/>
              </w:rPr>
              <w:fldChar w:fldCharType="separate"/>
            </w:r>
            <w:r>
              <w:rPr>
                <w:noProof/>
                <w:webHidden/>
              </w:rPr>
              <w:t>8</w:t>
            </w:r>
            <w:r>
              <w:rPr>
                <w:noProof/>
                <w:webHidden/>
              </w:rPr>
              <w:fldChar w:fldCharType="end"/>
            </w:r>
          </w:hyperlink>
        </w:p>
        <w:p w14:paraId="09FB0560" w14:textId="7064DA68" w:rsidR="00E40FC0" w:rsidRDefault="00E40FC0">
          <w:pPr>
            <w:pStyle w:val="31"/>
            <w:tabs>
              <w:tab w:val="right" w:leader="dot" w:pos="8296"/>
            </w:tabs>
            <w:rPr>
              <w:i w:val="0"/>
              <w:noProof/>
              <w:szCs w:val="22"/>
            </w:rPr>
          </w:pPr>
          <w:hyperlink w:anchor="_Toc494184209" w:history="1">
            <w:r w:rsidRPr="009A1E92">
              <w:rPr>
                <w:rStyle w:val="a9"/>
                <w:noProof/>
              </w:rPr>
              <w:t>4.2.1</w:t>
            </w:r>
            <w:r w:rsidRPr="009A1E92">
              <w:rPr>
                <w:rStyle w:val="a9"/>
                <w:noProof/>
              </w:rPr>
              <w:t>、书籍收藏</w:t>
            </w:r>
            <w:r>
              <w:rPr>
                <w:noProof/>
                <w:webHidden/>
              </w:rPr>
              <w:tab/>
            </w:r>
            <w:r>
              <w:rPr>
                <w:noProof/>
                <w:webHidden/>
              </w:rPr>
              <w:fldChar w:fldCharType="begin"/>
            </w:r>
            <w:r>
              <w:rPr>
                <w:noProof/>
                <w:webHidden/>
              </w:rPr>
              <w:instrText xml:space="preserve"> PAGEREF _Toc494184209 \h </w:instrText>
            </w:r>
            <w:r>
              <w:rPr>
                <w:noProof/>
                <w:webHidden/>
              </w:rPr>
            </w:r>
            <w:r>
              <w:rPr>
                <w:noProof/>
                <w:webHidden/>
              </w:rPr>
              <w:fldChar w:fldCharType="separate"/>
            </w:r>
            <w:r>
              <w:rPr>
                <w:noProof/>
                <w:webHidden/>
              </w:rPr>
              <w:t>8</w:t>
            </w:r>
            <w:r>
              <w:rPr>
                <w:noProof/>
                <w:webHidden/>
              </w:rPr>
              <w:fldChar w:fldCharType="end"/>
            </w:r>
          </w:hyperlink>
        </w:p>
        <w:p w14:paraId="7E09F13D" w14:textId="7EA6FE59" w:rsidR="00E40FC0" w:rsidRDefault="00E40FC0">
          <w:pPr>
            <w:pStyle w:val="31"/>
            <w:tabs>
              <w:tab w:val="right" w:leader="dot" w:pos="8296"/>
            </w:tabs>
            <w:rPr>
              <w:i w:val="0"/>
              <w:noProof/>
              <w:szCs w:val="22"/>
            </w:rPr>
          </w:pPr>
          <w:hyperlink w:anchor="_Toc494184210" w:history="1">
            <w:r w:rsidRPr="009A1E92">
              <w:rPr>
                <w:rStyle w:val="a9"/>
                <w:noProof/>
              </w:rPr>
              <w:t>4.2.2</w:t>
            </w:r>
            <w:r w:rsidRPr="009A1E92">
              <w:rPr>
                <w:rStyle w:val="a9"/>
                <w:noProof/>
              </w:rPr>
              <w:t>、书籍收藏</w:t>
            </w:r>
            <w:r>
              <w:rPr>
                <w:noProof/>
                <w:webHidden/>
              </w:rPr>
              <w:tab/>
            </w:r>
            <w:r>
              <w:rPr>
                <w:noProof/>
                <w:webHidden/>
              </w:rPr>
              <w:fldChar w:fldCharType="begin"/>
            </w:r>
            <w:r>
              <w:rPr>
                <w:noProof/>
                <w:webHidden/>
              </w:rPr>
              <w:instrText xml:space="preserve"> PAGEREF _Toc494184210 \h </w:instrText>
            </w:r>
            <w:r>
              <w:rPr>
                <w:noProof/>
                <w:webHidden/>
              </w:rPr>
            </w:r>
            <w:r>
              <w:rPr>
                <w:noProof/>
                <w:webHidden/>
              </w:rPr>
              <w:fldChar w:fldCharType="separate"/>
            </w:r>
            <w:r>
              <w:rPr>
                <w:noProof/>
                <w:webHidden/>
              </w:rPr>
              <w:t>8</w:t>
            </w:r>
            <w:r>
              <w:rPr>
                <w:noProof/>
                <w:webHidden/>
              </w:rPr>
              <w:fldChar w:fldCharType="end"/>
            </w:r>
          </w:hyperlink>
        </w:p>
        <w:p w14:paraId="5E78A84B" w14:textId="44010F9C" w:rsidR="00E40FC0" w:rsidRDefault="00E40FC0">
          <w:pPr>
            <w:pStyle w:val="31"/>
            <w:tabs>
              <w:tab w:val="right" w:leader="dot" w:pos="8296"/>
            </w:tabs>
            <w:rPr>
              <w:i w:val="0"/>
              <w:noProof/>
              <w:szCs w:val="22"/>
            </w:rPr>
          </w:pPr>
          <w:hyperlink w:anchor="_Toc494184211" w:history="1">
            <w:r w:rsidRPr="009A1E92">
              <w:rPr>
                <w:rStyle w:val="a9"/>
                <w:noProof/>
              </w:rPr>
              <w:t>4.2.3</w:t>
            </w:r>
            <w:r w:rsidRPr="009A1E92">
              <w:rPr>
                <w:rStyle w:val="a9"/>
                <w:noProof/>
              </w:rPr>
              <w:t>、书籍下载</w:t>
            </w:r>
            <w:r>
              <w:rPr>
                <w:noProof/>
                <w:webHidden/>
              </w:rPr>
              <w:tab/>
            </w:r>
            <w:r>
              <w:rPr>
                <w:noProof/>
                <w:webHidden/>
              </w:rPr>
              <w:fldChar w:fldCharType="begin"/>
            </w:r>
            <w:r>
              <w:rPr>
                <w:noProof/>
                <w:webHidden/>
              </w:rPr>
              <w:instrText xml:space="preserve"> PAGEREF _Toc494184211 \h </w:instrText>
            </w:r>
            <w:r>
              <w:rPr>
                <w:noProof/>
                <w:webHidden/>
              </w:rPr>
            </w:r>
            <w:r>
              <w:rPr>
                <w:noProof/>
                <w:webHidden/>
              </w:rPr>
              <w:fldChar w:fldCharType="separate"/>
            </w:r>
            <w:r>
              <w:rPr>
                <w:noProof/>
                <w:webHidden/>
              </w:rPr>
              <w:t>9</w:t>
            </w:r>
            <w:r>
              <w:rPr>
                <w:noProof/>
                <w:webHidden/>
              </w:rPr>
              <w:fldChar w:fldCharType="end"/>
            </w:r>
          </w:hyperlink>
        </w:p>
        <w:p w14:paraId="55DD3E41" w14:textId="7FFCE89F" w:rsidR="00E40FC0" w:rsidRDefault="00E40FC0">
          <w:pPr>
            <w:pStyle w:val="31"/>
            <w:tabs>
              <w:tab w:val="right" w:leader="dot" w:pos="8296"/>
            </w:tabs>
            <w:rPr>
              <w:i w:val="0"/>
              <w:noProof/>
              <w:szCs w:val="22"/>
            </w:rPr>
          </w:pPr>
          <w:hyperlink w:anchor="_Toc494184212" w:history="1">
            <w:r w:rsidRPr="009A1E92">
              <w:rPr>
                <w:rStyle w:val="a9"/>
                <w:noProof/>
              </w:rPr>
              <w:t>4.2.4</w:t>
            </w:r>
            <w:r w:rsidRPr="009A1E92">
              <w:rPr>
                <w:rStyle w:val="a9"/>
                <w:noProof/>
              </w:rPr>
              <w:t>、查看本地书籍</w:t>
            </w:r>
            <w:r>
              <w:rPr>
                <w:noProof/>
                <w:webHidden/>
              </w:rPr>
              <w:tab/>
            </w:r>
            <w:r>
              <w:rPr>
                <w:noProof/>
                <w:webHidden/>
              </w:rPr>
              <w:fldChar w:fldCharType="begin"/>
            </w:r>
            <w:r>
              <w:rPr>
                <w:noProof/>
                <w:webHidden/>
              </w:rPr>
              <w:instrText xml:space="preserve"> PAGEREF _Toc494184212 \h </w:instrText>
            </w:r>
            <w:r>
              <w:rPr>
                <w:noProof/>
                <w:webHidden/>
              </w:rPr>
            </w:r>
            <w:r>
              <w:rPr>
                <w:noProof/>
                <w:webHidden/>
              </w:rPr>
              <w:fldChar w:fldCharType="separate"/>
            </w:r>
            <w:r>
              <w:rPr>
                <w:noProof/>
                <w:webHidden/>
              </w:rPr>
              <w:t>9</w:t>
            </w:r>
            <w:r>
              <w:rPr>
                <w:noProof/>
                <w:webHidden/>
              </w:rPr>
              <w:fldChar w:fldCharType="end"/>
            </w:r>
          </w:hyperlink>
        </w:p>
        <w:p w14:paraId="23AA2ADE" w14:textId="26A0886B" w:rsidR="00E40FC0" w:rsidRDefault="00E40FC0">
          <w:pPr>
            <w:pStyle w:val="21"/>
            <w:tabs>
              <w:tab w:val="left" w:pos="1260"/>
              <w:tab w:val="right" w:leader="dot" w:pos="8296"/>
            </w:tabs>
            <w:rPr>
              <w:smallCaps w:val="0"/>
              <w:noProof/>
              <w:szCs w:val="22"/>
            </w:rPr>
          </w:pPr>
          <w:hyperlink w:anchor="_Toc494184213" w:history="1">
            <w:r w:rsidRPr="009A1E92">
              <w:rPr>
                <w:rStyle w:val="a9"/>
                <w:noProof/>
              </w:rPr>
              <w:t>4.3</w:t>
            </w:r>
            <w:r w:rsidRPr="009A1E92">
              <w:rPr>
                <w:rStyle w:val="a9"/>
                <w:noProof/>
              </w:rPr>
              <w:t>、</w:t>
            </w:r>
            <w:r>
              <w:rPr>
                <w:smallCaps w:val="0"/>
                <w:noProof/>
                <w:szCs w:val="22"/>
              </w:rPr>
              <w:tab/>
            </w:r>
            <w:r w:rsidRPr="009A1E92">
              <w:rPr>
                <w:rStyle w:val="a9"/>
                <w:noProof/>
              </w:rPr>
              <w:t>分享</w:t>
            </w:r>
            <w:r>
              <w:rPr>
                <w:noProof/>
                <w:webHidden/>
              </w:rPr>
              <w:tab/>
            </w:r>
            <w:r>
              <w:rPr>
                <w:noProof/>
                <w:webHidden/>
              </w:rPr>
              <w:fldChar w:fldCharType="begin"/>
            </w:r>
            <w:r>
              <w:rPr>
                <w:noProof/>
                <w:webHidden/>
              </w:rPr>
              <w:instrText xml:space="preserve"> PAGEREF _Toc494184213 \h </w:instrText>
            </w:r>
            <w:r>
              <w:rPr>
                <w:noProof/>
                <w:webHidden/>
              </w:rPr>
            </w:r>
            <w:r>
              <w:rPr>
                <w:noProof/>
                <w:webHidden/>
              </w:rPr>
              <w:fldChar w:fldCharType="separate"/>
            </w:r>
            <w:r>
              <w:rPr>
                <w:noProof/>
                <w:webHidden/>
              </w:rPr>
              <w:t>10</w:t>
            </w:r>
            <w:r>
              <w:rPr>
                <w:noProof/>
                <w:webHidden/>
              </w:rPr>
              <w:fldChar w:fldCharType="end"/>
            </w:r>
          </w:hyperlink>
        </w:p>
        <w:p w14:paraId="523B45AA" w14:textId="557B9186" w:rsidR="00E40FC0" w:rsidRDefault="00E40FC0">
          <w:pPr>
            <w:pStyle w:val="31"/>
            <w:tabs>
              <w:tab w:val="right" w:leader="dot" w:pos="8296"/>
            </w:tabs>
            <w:rPr>
              <w:i w:val="0"/>
              <w:noProof/>
              <w:szCs w:val="22"/>
            </w:rPr>
          </w:pPr>
          <w:hyperlink w:anchor="_Toc494184214" w:history="1">
            <w:r w:rsidRPr="009A1E92">
              <w:rPr>
                <w:rStyle w:val="a9"/>
                <w:noProof/>
              </w:rPr>
              <w:t>4.3.1</w:t>
            </w:r>
            <w:r w:rsidRPr="009A1E92">
              <w:rPr>
                <w:rStyle w:val="a9"/>
                <w:noProof/>
              </w:rPr>
              <w:t>、分享微信好友</w:t>
            </w:r>
            <w:r>
              <w:rPr>
                <w:noProof/>
                <w:webHidden/>
              </w:rPr>
              <w:tab/>
            </w:r>
            <w:r>
              <w:rPr>
                <w:noProof/>
                <w:webHidden/>
              </w:rPr>
              <w:fldChar w:fldCharType="begin"/>
            </w:r>
            <w:r>
              <w:rPr>
                <w:noProof/>
                <w:webHidden/>
              </w:rPr>
              <w:instrText xml:space="preserve"> PAGEREF _Toc494184214 \h </w:instrText>
            </w:r>
            <w:r>
              <w:rPr>
                <w:noProof/>
                <w:webHidden/>
              </w:rPr>
            </w:r>
            <w:r>
              <w:rPr>
                <w:noProof/>
                <w:webHidden/>
              </w:rPr>
              <w:fldChar w:fldCharType="separate"/>
            </w:r>
            <w:r>
              <w:rPr>
                <w:noProof/>
                <w:webHidden/>
              </w:rPr>
              <w:t>10</w:t>
            </w:r>
            <w:r>
              <w:rPr>
                <w:noProof/>
                <w:webHidden/>
              </w:rPr>
              <w:fldChar w:fldCharType="end"/>
            </w:r>
          </w:hyperlink>
        </w:p>
        <w:p w14:paraId="46EC5B61" w14:textId="173AE728" w:rsidR="00E40FC0" w:rsidRDefault="00E40FC0">
          <w:pPr>
            <w:pStyle w:val="31"/>
            <w:tabs>
              <w:tab w:val="right" w:leader="dot" w:pos="8296"/>
            </w:tabs>
            <w:rPr>
              <w:i w:val="0"/>
              <w:noProof/>
              <w:szCs w:val="22"/>
            </w:rPr>
          </w:pPr>
          <w:hyperlink w:anchor="_Toc494184215" w:history="1">
            <w:r w:rsidRPr="009A1E92">
              <w:rPr>
                <w:rStyle w:val="a9"/>
                <w:noProof/>
              </w:rPr>
              <w:t>4.3.2</w:t>
            </w:r>
            <w:r w:rsidRPr="009A1E92">
              <w:rPr>
                <w:rStyle w:val="a9"/>
                <w:noProof/>
              </w:rPr>
              <w:t>、分享微信朋友圈</w:t>
            </w:r>
            <w:r>
              <w:rPr>
                <w:noProof/>
                <w:webHidden/>
              </w:rPr>
              <w:tab/>
            </w:r>
            <w:r>
              <w:rPr>
                <w:noProof/>
                <w:webHidden/>
              </w:rPr>
              <w:fldChar w:fldCharType="begin"/>
            </w:r>
            <w:r>
              <w:rPr>
                <w:noProof/>
                <w:webHidden/>
              </w:rPr>
              <w:instrText xml:space="preserve"> PAGEREF _Toc494184215 \h </w:instrText>
            </w:r>
            <w:r>
              <w:rPr>
                <w:noProof/>
                <w:webHidden/>
              </w:rPr>
            </w:r>
            <w:r>
              <w:rPr>
                <w:noProof/>
                <w:webHidden/>
              </w:rPr>
              <w:fldChar w:fldCharType="separate"/>
            </w:r>
            <w:r>
              <w:rPr>
                <w:noProof/>
                <w:webHidden/>
              </w:rPr>
              <w:t>10</w:t>
            </w:r>
            <w:r>
              <w:rPr>
                <w:noProof/>
                <w:webHidden/>
              </w:rPr>
              <w:fldChar w:fldCharType="end"/>
            </w:r>
          </w:hyperlink>
        </w:p>
        <w:p w14:paraId="747A8328" w14:textId="592D5310" w:rsidR="00E40FC0" w:rsidRDefault="00E40FC0">
          <w:pPr>
            <w:pStyle w:val="21"/>
            <w:tabs>
              <w:tab w:val="left" w:pos="1260"/>
              <w:tab w:val="right" w:leader="dot" w:pos="8296"/>
            </w:tabs>
            <w:rPr>
              <w:smallCaps w:val="0"/>
              <w:noProof/>
              <w:szCs w:val="22"/>
            </w:rPr>
          </w:pPr>
          <w:hyperlink w:anchor="_Toc494184216" w:history="1">
            <w:r w:rsidRPr="009A1E92">
              <w:rPr>
                <w:rStyle w:val="a9"/>
                <w:noProof/>
              </w:rPr>
              <w:t>4.4</w:t>
            </w:r>
            <w:r w:rsidRPr="009A1E92">
              <w:rPr>
                <w:rStyle w:val="a9"/>
                <w:noProof/>
              </w:rPr>
              <w:t>、</w:t>
            </w:r>
            <w:r>
              <w:rPr>
                <w:smallCaps w:val="0"/>
                <w:noProof/>
                <w:szCs w:val="22"/>
              </w:rPr>
              <w:tab/>
            </w:r>
            <w:r w:rsidRPr="009A1E92">
              <w:rPr>
                <w:rStyle w:val="a9"/>
                <w:noProof/>
              </w:rPr>
              <w:t>设置</w:t>
            </w:r>
            <w:r>
              <w:rPr>
                <w:noProof/>
                <w:webHidden/>
              </w:rPr>
              <w:tab/>
            </w:r>
            <w:r>
              <w:rPr>
                <w:noProof/>
                <w:webHidden/>
              </w:rPr>
              <w:fldChar w:fldCharType="begin"/>
            </w:r>
            <w:r>
              <w:rPr>
                <w:noProof/>
                <w:webHidden/>
              </w:rPr>
              <w:instrText xml:space="preserve"> PAGEREF _Toc494184216 \h </w:instrText>
            </w:r>
            <w:r>
              <w:rPr>
                <w:noProof/>
                <w:webHidden/>
              </w:rPr>
            </w:r>
            <w:r>
              <w:rPr>
                <w:noProof/>
                <w:webHidden/>
              </w:rPr>
              <w:fldChar w:fldCharType="separate"/>
            </w:r>
            <w:r>
              <w:rPr>
                <w:noProof/>
                <w:webHidden/>
              </w:rPr>
              <w:t>11</w:t>
            </w:r>
            <w:r>
              <w:rPr>
                <w:noProof/>
                <w:webHidden/>
              </w:rPr>
              <w:fldChar w:fldCharType="end"/>
            </w:r>
          </w:hyperlink>
        </w:p>
        <w:p w14:paraId="1B069D74" w14:textId="0C3C82A4" w:rsidR="00E40FC0" w:rsidRDefault="00E40FC0">
          <w:pPr>
            <w:pStyle w:val="31"/>
            <w:tabs>
              <w:tab w:val="right" w:leader="dot" w:pos="8296"/>
            </w:tabs>
            <w:rPr>
              <w:i w:val="0"/>
              <w:noProof/>
              <w:szCs w:val="22"/>
            </w:rPr>
          </w:pPr>
          <w:hyperlink w:anchor="_Toc494184217" w:history="1">
            <w:r w:rsidRPr="009A1E92">
              <w:rPr>
                <w:rStyle w:val="a9"/>
                <w:noProof/>
              </w:rPr>
              <w:t>4.4.1</w:t>
            </w:r>
            <w:r w:rsidRPr="009A1E92">
              <w:rPr>
                <w:rStyle w:val="a9"/>
                <w:noProof/>
              </w:rPr>
              <w:t>、设置下载路径</w:t>
            </w:r>
            <w:r>
              <w:rPr>
                <w:noProof/>
                <w:webHidden/>
              </w:rPr>
              <w:tab/>
            </w:r>
            <w:r>
              <w:rPr>
                <w:noProof/>
                <w:webHidden/>
              </w:rPr>
              <w:fldChar w:fldCharType="begin"/>
            </w:r>
            <w:r>
              <w:rPr>
                <w:noProof/>
                <w:webHidden/>
              </w:rPr>
              <w:instrText xml:space="preserve"> PAGEREF _Toc494184217 \h </w:instrText>
            </w:r>
            <w:r>
              <w:rPr>
                <w:noProof/>
                <w:webHidden/>
              </w:rPr>
            </w:r>
            <w:r>
              <w:rPr>
                <w:noProof/>
                <w:webHidden/>
              </w:rPr>
              <w:fldChar w:fldCharType="separate"/>
            </w:r>
            <w:r>
              <w:rPr>
                <w:noProof/>
                <w:webHidden/>
              </w:rPr>
              <w:t>11</w:t>
            </w:r>
            <w:r>
              <w:rPr>
                <w:noProof/>
                <w:webHidden/>
              </w:rPr>
              <w:fldChar w:fldCharType="end"/>
            </w:r>
          </w:hyperlink>
        </w:p>
        <w:p w14:paraId="67D331CC" w14:textId="5C5C48A5" w:rsidR="00E40FC0" w:rsidRDefault="00E40FC0">
          <w:pPr>
            <w:pStyle w:val="31"/>
            <w:tabs>
              <w:tab w:val="right" w:leader="dot" w:pos="8296"/>
            </w:tabs>
            <w:rPr>
              <w:i w:val="0"/>
              <w:noProof/>
              <w:szCs w:val="22"/>
            </w:rPr>
          </w:pPr>
          <w:hyperlink w:anchor="_Toc494184218" w:history="1">
            <w:r w:rsidRPr="009A1E92">
              <w:rPr>
                <w:rStyle w:val="a9"/>
                <w:noProof/>
              </w:rPr>
              <w:t>4.4.2</w:t>
            </w:r>
            <w:r w:rsidRPr="009A1E92">
              <w:rPr>
                <w:rStyle w:val="a9"/>
                <w:noProof/>
              </w:rPr>
              <w:t>、清空缓存</w:t>
            </w:r>
            <w:r>
              <w:rPr>
                <w:noProof/>
                <w:webHidden/>
              </w:rPr>
              <w:tab/>
            </w:r>
            <w:r>
              <w:rPr>
                <w:noProof/>
                <w:webHidden/>
              </w:rPr>
              <w:fldChar w:fldCharType="begin"/>
            </w:r>
            <w:r>
              <w:rPr>
                <w:noProof/>
                <w:webHidden/>
              </w:rPr>
              <w:instrText xml:space="preserve"> PAGEREF _Toc494184218 \h </w:instrText>
            </w:r>
            <w:r>
              <w:rPr>
                <w:noProof/>
                <w:webHidden/>
              </w:rPr>
            </w:r>
            <w:r>
              <w:rPr>
                <w:noProof/>
                <w:webHidden/>
              </w:rPr>
              <w:fldChar w:fldCharType="separate"/>
            </w:r>
            <w:r>
              <w:rPr>
                <w:noProof/>
                <w:webHidden/>
              </w:rPr>
              <w:t>11</w:t>
            </w:r>
            <w:r>
              <w:rPr>
                <w:noProof/>
                <w:webHidden/>
              </w:rPr>
              <w:fldChar w:fldCharType="end"/>
            </w:r>
          </w:hyperlink>
        </w:p>
        <w:p w14:paraId="2C2A43F7" w14:textId="2EF531A5" w:rsidR="00E40FC0" w:rsidRDefault="00E40FC0">
          <w:pPr>
            <w:pStyle w:val="31"/>
            <w:tabs>
              <w:tab w:val="right" w:leader="dot" w:pos="8296"/>
            </w:tabs>
            <w:rPr>
              <w:i w:val="0"/>
              <w:noProof/>
              <w:szCs w:val="22"/>
            </w:rPr>
          </w:pPr>
          <w:hyperlink w:anchor="_Toc494184219" w:history="1">
            <w:r w:rsidRPr="009A1E92">
              <w:rPr>
                <w:rStyle w:val="a9"/>
                <w:noProof/>
              </w:rPr>
              <w:t>4.4.3</w:t>
            </w:r>
            <w:r w:rsidRPr="009A1E92">
              <w:rPr>
                <w:rStyle w:val="a9"/>
                <w:noProof/>
              </w:rPr>
              <w:t>、退出账号</w:t>
            </w:r>
            <w:r>
              <w:rPr>
                <w:noProof/>
                <w:webHidden/>
              </w:rPr>
              <w:tab/>
            </w:r>
            <w:r>
              <w:rPr>
                <w:noProof/>
                <w:webHidden/>
              </w:rPr>
              <w:fldChar w:fldCharType="begin"/>
            </w:r>
            <w:r>
              <w:rPr>
                <w:noProof/>
                <w:webHidden/>
              </w:rPr>
              <w:instrText xml:space="preserve"> PAGEREF _Toc494184219 \h </w:instrText>
            </w:r>
            <w:r>
              <w:rPr>
                <w:noProof/>
                <w:webHidden/>
              </w:rPr>
            </w:r>
            <w:r>
              <w:rPr>
                <w:noProof/>
                <w:webHidden/>
              </w:rPr>
              <w:fldChar w:fldCharType="separate"/>
            </w:r>
            <w:r>
              <w:rPr>
                <w:noProof/>
                <w:webHidden/>
              </w:rPr>
              <w:t>12</w:t>
            </w:r>
            <w:r>
              <w:rPr>
                <w:noProof/>
                <w:webHidden/>
              </w:rPr>
              <w:fldChar w:fldCharType="end"/>
            </w:r>
          </w:hyperlink>
        </w:p>
        <w:p w14:paraId="6C7E20F0" w14:textId="09148009" w:rsidR="00E40FC0" w:rsidRDefault="00E40FC0">
          <w:pPr>
            <w:pStyle w:val="31"/>
            <w:tabs>
              <w:tab w:val="right" w:leader="dot" w:pos="8296"/>
            </w:tabs>
            <w:rPr>
              <w:i w:val="0"/>
              <w:noProof/>
              <w:szCs w:val="22"/>
            </w:rPr>
          </w:pPr>
          <w:hyperlink w:anchor="_Toc494184220" w:history="1">
            <w:r w:rsidRPr="009A1E92">
              <w:rPr>
                <w:rStyle w:val="a9"/>
                <w:noProof/>
              </w:rPr>
              <w:t>4.4.4</w:t>
            </w:r>
            <w:r w:rsidRPr="009A1E92">
              <w:rPr>
                <w:rStyle w:val="a9"/>
                <w:noProof/>
              </w:rPr>
              <w:t>、登陆</w:t>
            </w:r>
            <w:r>
              <w:rPr>
                <w:noProof/>
                <w:webHidden/>
              </w:rPr>
              <w:tab/>
            </w:r>
            <w:r>
              <w:rPr>
                <w:noProof/>
                <w:webHidden/>
              </w:rPr>
              <w:fldChar w:fldCharType="begin"/>
            </w:r>
            <w:r>
              <w:rPr>
                <w:noProof/>
                <w:webHidden/>
              </w:rPr>
              <w:instrText xml:space="preserve"> PAGEREF _Toc494184220 \h </w:instrText>
            </w:r>
            <w:r>
              <w:rPr>
                <w:noProof/>
                <w:webHidden/>
              </w:rPr>
            </w:r>
            <w:r>
              <w:rPr>
                <w:noProof/>
                <w:webHidden/>
              </w:rPr>
              <w:fldChar w:fldCharType="separate"/>
            </w:r>
            <w:r>
              <w:rPr>
                <w:noProof/>
                <w:webHidden/>
              </w:rPr>
              <w:t>12</w:t>
            </w:r>
            <w:r>
              <w:rPr>
                <w:noProof/>
                <w:webHidden/>
              </w:rPr>
              <w:fldChar w:fldCharType="end"/>
            </w:r>
          </w:hyperlink>
        </w:p>
        <w:p w14:paraId="3DC27898" w14:textId="41604C29" w:rsidR="00E40FC0" w:rsidRDefault="00E40FC0">
          <w:pPr>
            <w:pStyle w:val="31"/>
            <w:tabs>
              <w:tab w:val="right" w:leader="dot" w:pos="8296"/>
            </w:tabs>
            <w:rPr>
              <w:i w:val="0"/>
              <w:noProof/>
              <w:szCs w:val="22"/>
            </w:rPr>
          </w:pPr>
          <w:hyperlink w:anchor="_Toc494184221" w:history="1">
            <w:r w:rsidRPr="009A1E92">
              <w:rPr>
                <w:rStyle w:val="a9"/>
                <w:noProof/>
              </w:rPr>
              <w:t>4.4.5</w:t>
            </w:r>
            <w:r w:rsidRPr="009A1E92">
              <w:rPr>
                <w:rStyle w:val="a9"/>
                <w:noProof/>
              </w:rPr>
              <w:t>、设置主题</w:t>
            </w:r>
            <w:r>
              <w:rPr>
                <w:noProof/>
                <w:webHidden/>
              </w:rPr>
              <w:tab/>
            </w:r>
            <w:r>
              <w:rPr>
                <w:noProof/>
                <w:webHidden/>
              </w:rPr>
              <w:fldChar w:fldCharType="begin"/>
            </w:r>
            <w:r>
              <w:rPr>
                <w:noProof/>
                <w:webHidden/>
              </w:rPr>
              <w:instrText xml:space="preserve"> PAGEREF _Toc494184221 \h </w:instrText>
            </w:r>
            <w:r>
              <w:rPr>
                <w:noProof/>
                <w:webHidden/>
              </w:rPr>
            </w:r>
            <w:r>
              <w:rPr>
                <w:noProof/>
                <w:webHidden/>
              </w:rPr>
              <w:fldChar w:fldCharType="separate"/>
            </w:r>
            <w:r>
              <w:rPr>
                <w:noProof/>
                <w:webHidden/>
              </w:rPr>
              <w:t>13</w:t>
            </w:r>
            <w:r>
              <w:rPr>
                <w:noProof/>
                <w:webHidden/>
              </w:rPr>
              <w:fldChar w:fldCharType="end"/>
            </w:r>
          </w:hyperlink>
        </w:p>
        <w:p w14:paraId="440B06B2" w14:textId="26F43EBA" w:rsidR="00A242E3" w:rsidRPr="00CA758F" w:rsidRDefault="00135112">
          <w:pPr>
            <w:rPr>
              <w:rFonts w:hint="eastAsia"/>
              <w:i/>
            </w:rPr>
          </w:pPr>
          <w:r w:rsidRPr="0086538C">
            <w:rPr>
              <w:i/>
            </w:rPr>
            <w:fldChar w:fldCharType="end"/>
          </w:r>
        </w:p>
      </w:sdtContent>
    </w:sdt>
    <w:p w14:paraId="760CA511" w14:textId="77777777" w:rsidR="00A242E3" w:rsidRDefault="00135112">
      <w:pPr>
        <w:numPr>
          <w:ilvl w:val="0"/>
          <w:numId w:val="2"/>
        </w:num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引言</w:t>
      </w:r>
    </w:p>
    <w:p w14:paraId="5E25652D" w14:textId="77777777" w:rsidR="00A242E3" w:rsidRDefault="00135112">
      <w:pP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1.1目的</w:t>
      </w:r>
    </w:p>
    <w:p w14:paraId="5BA74DAE" w14:textId="77777777" w:rsidR="00A242E3" w:rsidRDefault="00135112">
      <w:pPr>
        <w:numPr>
          <w:ilvl w:val="0"/>
          <w:numId w:val="3"/>
        </w:numPr>
        <w:spacing w:line="360" w:lineRule="auto"/>
      </w:pPr>
      <w:r>
        <w:rPr>
          <w:rFonts w:hint="eastAsia"/>
        </w:rPr>
        <w:t>定义</w:t>
      </w:r>
      <w:r>
        <w:rPr>
          <w:rFonts w:hint="eastAsia"/>
        </w:rPr>
        <w:t>App</w:t>
      </w:r>
      <w:r>
        <w:rPr>
          <w:rFonts w:hint="eastAsia"/>
        </w:rPr>
        <w:t>总体要求，作为用户和软件开发人员之间相互了解的基础。</w:t>
      </w:r>
    </w:p>
    <w:p w14:paraId="3C5C005A" w14:textId="77777777" w:rsidR="00A242E3" w:rsidRDefault="00135112">
      <w:pPr>
        <w:numPr>
          <w:ilvl w:val="0"/>
          <w:numId w:val="3"/>
        </w:numPr>
        <w:spacing w:line="360" w:lineRule="auto"/>
      </w:pPr>
      <w:r>
        <w:rPr>
          <w:rFonts w:hint="eastAsia"/>
        </w:rPr>
        <w:t>提供系统初步设计和对用户影响的信息，作为软件人员进行软件结构设计和编码的基础。</w:t>
      </w:r>
    </w:p>
    <w:p w14:paraId="30864501" w14:textId="77777777" w:rsidR="00A242E3" w:rsidRDefault="00135112">
      <w:pPr>
        <w:numPr>
          <w:ilvl w:val="0"/>
          <w:numId w:val="3"/>
        </w:numPr>
        <w:spacing w:line="360" w:lineRule="auto"/>
      </w:pPr>
      <w:r>
        <w:rPr>
          <w:rFonts w:hint="eastAsia"/>
        </w:rPr>
        <w:t>作为软件总体测试和项目验收的依据。</w:t>
      </w:r>
    </w:p>
    <w:p w14:paraId="2A11F5B5" w14:textId="77777777" w:rsidR="00A242E3" w:rsidRDefault="00135112">
      <w:pPr>
        <w:pStyle w:val="2"/>
        <w:numPr>
          <w:ilvl w:val="1"/>
          <w:numId w:val="0"/>
        </w:numPr>
        <w:tabs>
          <w:tab w:val="clear" w:pos="0"/>
        </w:tabs>
      </w:pPr>
      <w:bookmarkStart w:id="0" w:name="_Toc252470093"/>
      <w:bookmarkStart w:id="1" w:name="_Toc494184179"/>
      <w:r>
        <w:rPr>
          <w:rFonts w:hint="eastAsia"/>
        </w:rPr>
        <w:t>1.2</w:t>
      </w:r>
      <w:r>
        <w:rPr>
          <w:rFonts w:hint="eastAsia"/>
        </w:rPr>
        <w:t>范围</w:t>
      </w:r>
      <w:bookmarkEnd w:id="0"/>
      <w:bookmarkEnd w:id="1"/>
    </w:p>
    <w:p w14:paraId="0E0BD907" w14:textId="4A57F917" w:rsidR="00A242E3" w:rsidRDefault="00135112">
      <w:pPr>
        <w:spacing w:line="360" w:lineRule="auto"/>
        <w:ind w:firstLineChars="200" w:firstLine="420"/>
      </w:pPr>
      <w:r>
        <w:rPr>
          <w:rFonts w:hint="eastAsia"/>
        </w:rPr>
        <w:t>本文档适用于</w:t>
      </w:r>
      <w:r w:rsidR="00527B8E">
        <w:rPr>
          <w:rFonts w:hint="eastAsia"/>
          <w:sz w:val="24"/>
        </w:rPr>
        <w:t>基于</w:t>
      </w:r>
      <w:r w:rsidR="00527B8E">
        <w:rPr>
          <w:rFonts w:hint="eastAsia"/>
          <w:sz w:val="24"/>
        </w:rPr>
        <w:t>Android</w:t>
      </w:r>
      <w:r w:rsidR="00527B8E">
        <w:rPr>
          <w:rFonts w:hint="eastAsia"/>
          <w:sz w:val="24"/>
        </w:rPr>
        <w:t>系统的掌上电子书刊阅读器，</w:t>
      </w:r>
      <w:r w:rsidR="00527B8E">
        <w:rPr>
          <w:rFonts w:hint="eastAsia"/>
          <w:sz w:val="24"/>
        </w:rPr>
        <w:t>Reader</w:t>
      </w:r>
      <w:r w:rsidR="00527B8E">
        <w:rPr>
          <w:sz w:val="24"/>
        </w:rPr>
        <w:t xml:space="preserve"> </w:t>
      </w:r>
      <w:r w:rsidR="00527B8E">
        <w:rPr>
          <w:rFonts w:hint="eastAsia"/>
          <w:sz w:val="24"/>
        </w:rPr>
        <w:t>App</w:t>
      </w:r>
      <w:r>
        <w:rPr>
          <w:rFonts w:hint="eastAsia"/>
        </w:rPr>
        <w:t>。</w:t>
      </w:r>
    </w:p>
    <w:p w14:paraId="7791A4D3" w14:textId="77777777" w:rsidR="00A242E3" w:rsidRDefault="00135112">
      <w:pPr>
        <w:pStyle w:val="2"/>
        <w:numPr>
          <w:ilvl w:val="1"/>
          <w:numId w:val="0"/>
        </w:numPr>
        <w:tabs>
          <w:tab w:val="clear" w:pos="0"/>
        </w:tabs>
      </w:pPr>
      <w:bookmarkStart w:id="2" w:name="_Toc252470094"/>
      <w:bookmarkStart w:id="3" w:name="_Toc494184180"/>
      <w:r>
        <w:rPr>
          <w:rFonts w:hint="eastAsia"/>
        </w:rPr>
        <w:t>1.3</w:t>
      </w:r>
      <w:r>
        <w:rPr>
          <w:rFonts w:hint="eastAsia"/>
        </w:rPr>
        <w:t>定义、首字母缩写词和缩略语</w:t>
      </w:r>
      <w:bookmarkEnd w:id="2"/>
      <w:bookmarkEnd w:id="3"/>
    </w:p>
    <w:p w14:paraId="296D3734" w14:textId="77777777" w:rsidR="00A242E3" w:rsidRDefault="00135112">
      <w:pPr>
        <w:numPr>
          <w:ilvl w:val="0"/>
          <w:numId w:val="4"/>
        </w:numPr>
        <w:spacing w:line="360" w:lineRule="auto"/>
      </w:pPr>
      <w:r>
        <w:rPr>
          <w:rFonts w:hint="eastAsia"/>
        </w:rPr>
        <w:t>OPENCMS</w:t>
      </w:r>
      <w:r>
        <w:rPr>
          <w:rFonts w:hint="eastAsia"/>
        </w:rPr>
        <w:t>：内容管理系统</w:t>
      </w:r>
    </w:p>
    <w:p w14:paraId="5DEB85CE" w14:textId="77777777" w:rsidR="00A242E3" w:rsidRDefault="00135112">
      <w:pPr>
        <w:numPr>
          <w:ilvl w:val="0"/>
          <w:numId w:val="4"/>
        </w:numPr>
        <w:spacing w:line="360" w:lineRule="auto"/>
      </w:pPr>
      <w:r>
        <w:rPr>
          <w:rFonts w:hint="eastAsia"/>
        </w:rPr>
        <w:t>HTTP</w:t>
      </w:r>
      <w:r>
        <w:rPr>
          <w:rFonts w:hint="eastAsia"/>
        </w:rPr>
        <w:t>：超文本传输协义</w:t>
      </w:r>
    </w:p>
    <w:p w14:paraId="2F79075B" w14:textId="77777777" w:rsidR="00A242E3" w:rsidRDefault="00135112">
      <w:pPr>
        <w:numPr>
          <w:ilvl w:val="0"/>
          <w:numId w:val="4"/>
        </w:numPr>
        <w:spacing w:line="360" w:lineRule="auto"/>
      </w:pPr>
      <w:r>
        <w:rPr>
          <w:rFonts w:hint="eastAsia"/>
        </w:rPr>
        <w:t>HTML</w:t>
      </w:r>
      <w:r>
        <w:rPr>
          <w:rFonts w:hint="eastAsia"/>
        </w:rPr>
        <w:t>：超文本标签语言</w:t>
      </w:r>
    </w:p>
    <w:p w14:paraId="511BE787" w14:textId="77777777" w:rsidR="00A242E3" w:rsidRDefault="00135112">
      <w:pPr>
        <w:numPr>
          <w:ilvl w:val="0"/>
          <w:numId w:val="4"/>
        </w:numPr>
        <w:spacing w:line="360" w:lineRule="auto"/>
      </w:pPr>
      <w:r>
        <w:rPr>
          <w:rFonts w:hint="eastAsia"/>
        </w:rPr>
        <w:t>JDBC</w:t>
      </w:r>
      <w:r>
        <w:rPr>
          <w:rFonts w:hint="eastAsia"/>
        </w:rPr>
        <w:t>：</w:t>
      </w:r>
      <w:r>
        <w:rPr>
          <w:rFonts w:hint="eastAsia"/>
        </w:rPr>
        <w:t>JAVA</w:t>
      </w:r>
      <w:r>
        <w:rPr>
          <w:rFonts w:hint="eastAsia"/>
        </w:rPr>
        <w:t>数据库连接</w:t>
      </w:r>
    </w:p>
    <w:p w14:paraId="0272DDB3" w14:textId="77777777" w:rsidR="00A242E3" w:rsidRDefault="00135112">
      <w:pPr>
        <w:pStyle w:val="2"/>
        <w:numPr>
          <w:ilvl w:val="1"/>
          <w:numId w:val="0"/>
        </w:numPr>
        <w:tabs>
          <w:tab w:val="clear" w:pos="0"/>
        </w:tabs>
      </w:pPr>
      <w:bookmarkStart w:id="4" w:name="_Toc252470095"/>
      <w:bookmarkStart w:id="5" w:name="_Toc155777188"/>
      <w:bookmarkStart w:id="6" w:name="_Toc152126717"/>
      <w:bookmarkStart w:id="7" w:name="_Toc494184181"/>
      <w:r>
        <w:rPr>
          <w:rFonts w:hint="eastAsia"/>
        </w:rPr>
        <w:t>1.4</w:t>
      </w:r>
      <w:r>
        <w:rPr>
          <w:rFonts w:hint="eastAsia"/>
        </w:rPr>
        <w:t>参考资料</w:t>
      </w:r>
      <w:bookmarkEnd w:id="4"/>
      <w:bookmarkEnd w:id="5"/>
      <w:bookmarkEnd w:id="6"/>
      <w:bookmarkEnd w:id="7"/>
    </w:p>
    <w:p w14:paraId="0BAFBB80" w14:textId="77777777" w:rsidR="00A242E3" w:rsidRDefault="00135112">
      <w:pPr>
        <w:pStyle w:val="1"/>
        <w:numPr>
          <w:ilvl w:val="0"/>
          <w:numId w:val="0"/>
        </w:numPr>
        <w:tabs>
          <w:tab w:val="clear" w:pos="0"/>
        </w:tabs>
      </w:pPr>
      <w:bookmarkStart w:id="8" w:name="_Toc252470096"/>
      <w:bookmarkStart w:id="9" w:name="_Toc494184182"/>
      <w:r>
        <w:rPr>
          <w:rFonts w:hint="eastAsia"/>
        </w:rPr>
        <w:t>2</w:t>
      </w:r>
      <w:r>
        <w:rPr>
          <w:rFonts w:hint="eastAsia"/>
        </w:rPr>
        <w:t>、软件总体概述</w:t>
      </w:r>
      <w:bookmarkEnd w:id="8"/>
      <w:bookmarkEnd w:id="9"/>
    </w:p>
    <w:p w14:paraId="6FB8DC11" w14:textId="4DDA58A3" w:rsidR="00A242E3" w:rsidRDefault="00135112">
      <w:pPr>
        <w:spacing w:line="360" w:lineRule="auto"/>
        <w:ind w:firstLineChars="200" w:firstLine="420"/>
      </w:pPr>
      <w:r>
        <w:rPr>
          <w:rFonts w:hint="eastAsia"/>
        </w:rPr>
        <w:t>本文档主要定义了</w:t>
      </w:r>
      <w:r w:rsidR="00527B8E" w:rsidRPr="00527B8E">
        <w:rPr>
          <w:rFonts w:hint="eastAsia"/>
        </w:rPr>
        <w:t>基于</w:t>
      </w:r>
      <w:r w:rsidR="00527B8E" w:rsidRPr="00527B8E">
        <w:rPr>
          <w:rFonts w:hint="eastAsia"/>
        </w:rPr>
        <w:t>Android</w:t>
      </w:r>
      <w:r w:rsidR="00527B8E">
        <w:rPr>
          <w:rFonts w:hint="eastAsia"/>
        </w:rPr>
        <w:t>系统的掌上电子书刊阅读器</w:t>
      </w:r>
      <w:r>
        <w:rPr>
          <w:rFonts w:hint="eastAsia"/>
        </w:rPr>
        <w:t>的需求</w:t>
      </w:r>
      <w:r>
        <w:rPr>
          <w:rFonts w:hint="eastAsia"/>
        </w:rPr>
        <w:t>,</w:t>
      </w:r>
      <w:r>
        <w:rPr>
          <w:rFonts w:hint="eastAsia"/>
        </w:rPr>
        <w:t>由四大模块组成</w:t>
      </w:r>
      <w:r>
        <w:rPr>
          <w:rFonts w:hint="eastAsia"/>
        </w:rPr>
        <w:t>,</w:t>
      </w:r>
      <w:r>
        <w:rPr>
          <w:rFonts w:hint="eastAsia"/>
        </w:rPr>
        <w:t>功能分为</w:t>
      </w:r>
      <w:r>
        <w:rPr>
          <w:rFonts w:hint="eastAsia"/>
        </w:rPr>
        <w:t>:</w:t>
      </w:r>
      <w:r w:rsidR="00527B8E">
        <w:rPr>
          <w:rFonts w:hint="eastAsia"/>
        </w:rPr>
        <w:t>书籍阅读、书籍管理、书籍分享、设置</w:t>
      </w:r>
    </w:p>
    <w:p w14:paraId="21DF5C59" w14:textId="77777777" w:rsidR="00A242E3" w:rsidRDefault="00135112">
      <w:pPr>
        <w:pStyle w:val="2"/>
        <w:numPr>
          <w:ilvl w:val="1"/>
          <w:numId w:val="0"/>
        </w:numPr>
        <w:tabs>
          <w:tab w:val="clear" w:pos="0"/>
        </w:tabs>
      </w:pPr>
      <w:bookmarkStart w:id="10" w:name="_Toc252470097"/>
      <w:bookmarkStart w:id="11" w:name="_Toc494184183"/>
      <w:r>
        <w:rPr>
          <w:rFonts w:hint="eastAsia"/>
        </w:rPr>
        <w:t>2.1</w:t>
      </w:r>
      <w:r>
        <w:rPr>
          <w:rFonts w:hint="eastAsia"/>
        </w:rPr>
        <w:t>软件标识</w:t>
      </w:r>
      <w:bookmarkEnd w:id="10"/>
      <w:bookmarkEnd w:id="11"/>
    </w:p>
    <w:p w14:paraId="497E79A9" w14:textId="7F8B224A" w:rsidR="00527B8E" w:rsidRDefault="00135112">
      <w:pPr>
        <w:spacing w:line="360" w:lineRule="auto"/>
        <w:ind w:firstLineChars="200" w:firstLine="420"/>
        <w:rPr>
          <w:sz w:val="24"/>
        </w:rPr>
      </w:pPr>
      <w:r>
        <w:rPr>
          <w:rFonts w:hint="eastAsia"/>
        </w:rPr>
        <w:t>软件全名称：</w:t>
      </w:r>
      <w:r w:rsidR="00527B8E">
        <w:rPr>
          <w:rFonts w:hint="eastAsia"/>
          <w:sz w:val="24"/>
        </w:rPr>
        <w:t>掌上电子书刊阅读器</w:t>
      </w:r>
    </w:p>
    <w:p w14:paraId="76E2F99B" w14:textId="5411B306" w:rsidR="00A242E3" w:rsidRDefault="00135112">
      <w:pPr>
        <w:spacing w:line="360" w:lineRule="auto"/>
        <w:ind w:firstLineChars="200" w:firstLine="420"/>
      </w:pPr>
      <w:r>
        <w:rPr>
          <w:rFonts w:hint="eastAsia"/>
        </w:rPr>
        <w:t>软件缩称：</w:t>
      </w:r>
      <w:r w:rsidR="00527B8E">
        <w:rPr>
          <w:rFonts w:hint="eastAsia"/>
        </w:rPr>
        <w:t>Reader</w:t>
      </w:r>
      <w:r w:rsidR="00527B8E">
        <w:t xml:space="preserve"> </w:t>
      </w:r>
      <w:r w:rsidR="00527B8E">
        <w:rPr>
          <w:rFonts w:hint="eastAsia"/>
        </w:rPr>
        <w:t>App</w:t>
      </w:r>
    </w:p>
    <w:p w14:paraId="7C8EA9D0" w14:textId="77777777" w:rsidR="00A242E3" w:rsidRDefault="00135112">
      <w:pPr>
        <w:spacing w:line="360" w:lineRule="auto"/>
        <w:ind w:firstLineChars="200" w:firstLine="420"/>
      </w:pPr>
      <w:r>
        <w:rPr>
          <w:rFonts w:hint="eastAsia"/>
        </w:rPr>
        <w:t>版本号：</w:t>
      </w:r>
      <w:r>
        <w:rPr>
          <w:rFonts w:hint="eastAsia"/>
        </w:rPr>
        <w:t xml:space="preserve">1.0 </w:t>
      </w:r>
    </w:p>
    <w:p w14:paraId="0815902B" w14:textId="77777777" w:rsidR="00A242E3" w:rsidRDefault="00135112">
      <w:pPr>
        <w:pStyle w:val="2"/>
        <w:numPr>
          <w:ilvl w:val="1"/>
          <w:numId w:val="0"/>
        </w:numPr>
        <w:tabs>
          <w:tab w:val="clear" w:pos="0"/>
        </w:tabs>
      </w:pPr>
      <w:bookmarkStart w:id="12" w:name="_Toc252470098"/>
      <w:bookmarkStart w:id="13" w:name="_Toc494184184"/>
      <w:r>
        <w:rPr>
          <w:rFonts w:hint="eastAsia"/>
        </w:rPr>
        <w:t>2.2</w:t>
      </w:r>
      <w:r>
        <w:rPr>
          <w:rFonts w:hint="eastAsia"/>
        </w:rPr>
        <w:t>软件描述</w:t>
      </w:r>
      <w:bookmarkEnd w:id="12"/>
      <w:bookmarkEnd w:id="13"/>
    </w:p>
    <w:p w14:paraId="3E4881FC" w14:textId="77777777" w:rsidR="00A242E3" w:rsidRDefault="00135112">
      <w:pPr>
        <w:pStyle w:val="3"/>
        <w:numPr>
          <w:ilvl w:val="2"/>
          <w:numId w:val="0"/>
        </w:numPr>
        <w:tabs>
          <w:tab w:val="clear" w:pos="0"/>
        </w:tabs>
      </w:pPr>
      <w:bookmarkStart w:id="14" w:name="_Toc252470099"/>
      <w:bookmarkStart w:id="15" w:name="_Toc494184185"/>
      <w:r>
        <w:rPr>
          <w:rFonts w:hint="eastAsia"/>
        </w:rPr>
        <w:t>2.2.1</w:t>
      </w:r>
      <w:r>
        <w:rPr>
          <w:rFonts w:hint="eastAsia"/>
        </w:rPr>
        <w:t>系统属性</w:t>
      </w:r>
      <w:bookmarkEnd w:id="14"/>
      <w:bookmarkEnd w:id="15"/>
    </w:p>
    <w:p w14:paraId="7EAF7B82" w14:textId="77777777" w:rsidR="00A242E3" w:rsidRDefault="00135112">
      <w:pPr>
        <w:spacing w:line="360" w:lineRule="auto"/>
        <w:ind w:firstLineChars="200" w:firstLine="420"/>
      </w:pPr>
      <w:r>
        <w:rPr>
          <w:rFonts w:hint="eastAsia"/>
        </w:rPr>
        <w:t>本系统是一个独立开发的</w:t>
      </w:r>
      <w:r>
        <w:rPr>
          <w:rFonts w:hint="eastAsia"/>
        </w:rPr>
        <w:t>App</w:t>
      </w:r>
      <w:r>
        <w:rPr>
          <w:rFonts w:hint="eastAsia"/>
        </w:rPr>
        <w:t>。在系统中提供按各自需求进行的客户和签约机构连接以及围绕求职招聘的相关信息。</w:t>
      </w:r>
    </w:p>
    <w:p w14:paraId="2D2217B3" w14:textId="77777777" w:rsidR="00A242E3" w:rsidRDefault="00135112">
      <w:pPr>
        <w:pStyle w:val="3"/>
        <w:numPr>
          <w:ilvl w:val="2"/>
          <w:numId w:val="0"/>
        </w:numPr>
        <w:tabs>
          <w:tab w:val="clear" w:pos="0"/>
        </w:tabs>
      </w:pPr>
      <w:bookmarkStart w:id="16" w:name="_Toc252470100"/>
      <w:bookmarkStart w:id="17" w:name="_Toc494184186"/>
      <w:r>
        <w:rPr>
          <w:rFonts w:hint="eastAsia"/>
        </w:rPr>
        <w:t>2.2.2</w:t>
      </w:r>
      <w:r>
        <w:rPr>
          <w:rFonts w:hint="eastAsia"/>
        </w:rPr>
        <w:t>开发背景</w:t>
      </w:r>
      <w:bookmarkEnd w:id="16"/>
      <w:bookmarkEnd w:id="17"/>
    </w:p>
    <w:p w14:paraId="68C89063" w14:textId="2B6C8DA2" w:rsidR="00527B8E" w:rsidRPr="00FC6EA4" w:rsidRDefault="00527B8E" w:rsidP="00527B8E">
      <w:pPr>
        <w:ind w:firstLineChars="200" w:firstLine="360"/>
        <w:rPr>
          <w:rFonts w:ascii="ˎ̥" w:hAnsi="ˎ̥" w:cs="宋体" w:hint="eastAsia"/>
          <w:color w:val="555555"/>
          <w:kern w:val="0"/>
          <w:sz w:val="18"/>
          <w:szCs w:val="18"/>
        </w:rPr>
      </w:pPr>
      <w:bookmarkStart w:id="18" w:name="_Toc252470101"/>
      <w:r w:rsidRPr="00527B8E">
        <w:rPr>
          <w:rFonts w:ascii="ˎ̥" w:hAnsi="ˎ̥" w:cs="宋体" w:hint="eastAsia"/>
          <w:color w:val="555555"/>
          <w:kern w:val="0"/>
          <w:sz w:val="18"/>
          <w:szCs w:val="18"/>
        </w:rPr>
        <w:t>当前</w:t>
      </w:r>
      <w:r w:rsidRPr="00527B8E">
        <w:rPr>
          <w:rFonts w:ascii="ˎ̥" w:hAnsi="ˎ̥" w:cs="宋体" w:hint="eastAsia"/>
          <w:color w:val="555555"/>
          <w:kern w:val="0"/>
          <w:sz w:val="18"/>
          <w:szCs w:val="18"/>
        </w:rPr>
        <w:t>Android</w:t>
      </w:r>
      <w:r w:rsidRPr="00527B8E">
        <w:rPr>
          <w:rFonts w:ascii="ˎ̥" w:hAnsi="ˎ̥" w:cs="宋体" w:hint="eastAsia"/>
          <w:color w:val="555555"/>
          <w:kern w:val="0"/>
          <w:sz w:val="18"/>
          <w:szCs w:val="18"/>
        </w:rPr>
        <w:t>操作系统占据了绝大部分的市场份额。</w:t>
      </w:r>
      <w:r w:rsidRPr="00527B8E">
        <w:rPr>
          <w:rFonts w:ascii="ˎ̥" w:hAnsi="ˎ̥" w:cs="宋体"/>
          <w:color w:val="555555"/>
          <w:kern w:val="0"/>
          <w:sz w:val="18"/>
          <w:szCs w:val="18"/>
        </w:rPr>
        <w:t>2017</w:t>
      </w:r>
      <w:r w:rsidRPr="00527B8E">
        <w:rPr>
          <w:rFonts w:ascii="ˎ̥" w:hAnsi="ˎ̥" w:cs="宋体"/>
          <w:color w:val="555555"/>
          <w:kern w:val="0"/>
          <w:sz w:val="18"/>
          <w:szCs w:val="18"/>
        </w:rPr>
        <w:t>年</w:t>
      </w:r>
      <w:r w:rsidRPr="00527B8E">
        <w:rPr>
          <w:rFonts w:ascii="ˎ̥" w:hAnsi="ˎ̥" w:cs="宋体"/>
          <w:color w:val="555555"/>
          <w:kern w:val="0"/>
          <w:sz w:val="18"/>
          <w:szCs w:val="18"/>
        </w:rPr>
        <w:t>3</w:t>
      </w:r>
      <w:r w:rsidRPr="00527B8E">
        <w:rPr>
          <w:rFonts w:ascii="ˎ̥" w:hAnsi="ˎ̥" w:cs="宋体"/>
          <w:color w:val="555555"/>
          <w:kern w:val="0"/>
          <w:sz w:val="18"/>
          <w:szCs w:val="18"/>
        </w:rPr>
        <w:t>月，在</w:t>
      </w:r>
      <w:r w:rsidRPr="00527B8E">
        <w:rPr>
          <w:rFonts w:ascii="ˎ̥" w:hAnsi="ˎ̥" w:cs="宋体"/>
          <w:color w:val="555555"/>
          <w:kern w:val="0"/>
          <w:sz w:val="18"/>
          <w:szCs w:val="18"/>
        </w:rPr>
        <w:t>StatCounter</w:t>
      </w:r>
      <w:r w:rsidRPr="00527B8E">
        <w:rPr>
          <w:rFonts w:ascii="ˎ̥" w:hAnsi="ˎ̥" w:cs="宋体"/>
          <w:color w:val="555555"/>
          <w:kern w:val="0"/>
          <w:sz w:val="18"/>
          <w:szCs w:val="18"/>
        </w:rPr>
        <w:t>跟踪的网站中，</w:t>
      </w:r>
      <w:r w:rsidRPr="00527B8E">
        <w:rPr>
          <w:rFonts w:ascii="ˎ̥" w:hAnsi="ˎ̥" w:cs="宋体"/>
          <w:color w:val="555555"/>
          <w:kern w:val="0"/>
          <w:sz w:val="18"/>
          <w:szCs w:val="18"/>
        </w:rPr>
        <w:t>Android</w:t>
      </w:r>
      <w:r w:rsidRPr="00527B8E">
        <w:rPr>
          <w:rFonts w:ascii="ˎ̥" w:hAnsi="ˎ̥" w:cs="宋体"/>
          <w:color w:val="555555"/>
          <w:kern w:val="0"/>
          <w:sz w:val="18"/>
          <w:szCs w:val="18"/>
        </w:rPr>
        <w:t>用户的访问量占</w:t>
      </w:r>
      <w:r w:rsidRPr="00527B8E">
        <w:rPr>
          <w:rFonts w:ascii="ˎ̥" w:hAnsi="ˎ̥" w:cs="宋体"/>
          <w:color w:val="555555"/>
          <w:kern w:val="0"/>
          <w:sz w:val="18"/>
          <w:szCs w:val="18"/>
        </w:rPr>
        <w:t>37.93</w:t>
      </w:r>
      <w:r w:rsidRPr="00527B8E">
        <w:rPr>
          <w:rFonts w:ascii="ˎ̥" w:hAnsi="ˎ̥" w:cs="宋体"/>
          <w:color w:val="555555"/>
          <w:kern w:val="0"/>
          <w:sz w:val="18"/>
          <w:szCs w:val="18"/>
        </w:rPr>
        <w:t>％</w:t>
      </w:r>
      <w:r w:rsidRPr="00527B8E">
        <w:rPr>
          <w:rFonts w:ascii="ˎ̥" w:hAnsi="ˎ̥" w:cs="宋体" w:hint="eastAsia"/>
          <w:color w:val="555555"/>
          <w:kern w:val="0"/>
          <w:sz w:val="18"/>
          <w:szCs w:val="18"/>
        </w:rPr>
        <w:t>。可见用户量巨大。</w:t>
      </w:r>
      <w:r w:rsidRPr="00FC6EA4">
        <w:rPr>
          <w:rFonts w:ascii="ˎ̥" w:hAnsi="ˎ̥" w:cs="宋体" w:hint="eastAsia"/>
          <w:color w:val="555555"/>
          <w:kern w:val="0"/>
          <w:sz w:val="18"/>
          <w:szCs w:val="18"/>
        </w:rPr>
        <w:t>当前人们的生活节奏越来越快，同时空闲的时间也越来越趋于碎片化，人们拥有更少时间去完整的阅读纸质书，而更多的是利用碎片时间去</w:t>
      </w:r>
      <w:r w:rsidRPr="0065255E">
        <w:rPr>
          <w:rFonts w:ascii="ˎ̥" w:hAnsi="ˎ̥" w:cs="宋体" w:hint="eastAsia"/>
          <w:color w:val="555555"/>
          <w:kern w:val="0"/>
          <w:sz w:val="18"/>
          <w:szCs w:val="18"/>
        </w:rPr>
        <w:t>刷微信刷微</w:t>
      </w:r>
      <w:r w:rsidRPr="00FC6EA4">
        <w:rPr>
          <w:rFonts w:ascii="ˎ̥" w:hAnsi="ˎ̥" w:cs="宋体" w:hint="eastAsia"/>
          <w:color w:val="555555"/>
          <w:kern w:val="0"/>
          <w:sz w:val="18"/>
          <w:szCs w:val="18"/>
        </w:rPr>
        <w:t>博，如果此时我们能够打造一款阅读类</w:t>
      </w:r>
      <w:r w:rsidRPr="00FC6EA4">
        <w:rPr>
          <w:rFonts w:ascii="ˎ̥" w:hAnsi="ˎ̥" w:cs="宋体" w:hint="eastAsia"/>
          <w:color w:val="555555"/>
          <w:kern w:val="0"/>
          <w:sz w:val="18"/>
          <w:szCs w:val="18"/>
        </w:rPr>
        <w:t>APP</w:t>
      </w:r>
      <w:r w:rsidRPr="00FC6EA4">
        <w:rPr>
          <w:rFonts w:ascii="ˎ̥" w:hAnsi="ˎ̥" w:cs="宋体" w:hint="eastAsia"/>
          <w:color w:val="555555"/>
          <w:kern w:val="0"/>
          <w:sz w:val="18"/>
          <w:szCs w:val="18"/>
        </w:rPr>
        <w:t>，能够很好的吸引用户阅读的兴趣，那么就可以将用户的碎片化时间利用起来；</w:t>
      </w:r>
      <w:r w:rsidRPr="00FC6EA4">
        <w:rPr>
          <w:rFonts w:ascii="ˎ̥" w:hAnsi="ˎ̥" w:cs="宋体" w:hint="eastAsia"/>
          <w:color w:val="555555"/>
          <w:kern w:val="0"/>
          <w:sz w:val="18"/>
          <w:szCs w:val="18"/>
        </w:rPr>
        <w:lastRenderedPageBreak/>
        <w:t>同时比起</w:t>
      </w:r>
      <w:r w:rsidRPr="00FC6EA4">
        <w:rPr>
          <w:rFonts w:ascii="ˎ̥" w:hAnsi="ˎ̥" w:cs="宋体" w:hint="eastAsia"/>
          <w:color w:val="555555"/>
          <w:kern w:val="0"/>
          <w:sz w:val="18"/>
          <w:szCs w:val="18"/>
        </w:rPr>
        <w:t>PC</w:t>
      </w:r>
      <w:r w:rsidRPr="00FC6EA4">
        <w:rPr>
          <w:rFonts w:ascii="ˎ̥" w:hAnsi="ˎ̥" w:cs="宋体" w:hint="eastAsia"/>
          <w:color w:val="555555"/>
          <w:kern w:val="0"/>
          <w:sz w:val="18"/>
          <w:szCs w:val="18"/>
        </w:rPr>
        <w:t>端，手机端阅读</w:t>
      </w:r>
      <w:r w:rsidRPr="00FC6EA4">
        <w:rPr>
          <w:rFonts w:ascii="ˎ̥" w:hAnsi="ˎ̥" w:cs="宋体" w:hint="eastAsia"/>
          <w:color w:val="555555"/>
          <w:kern w:val="0"/>
          <w:sz w:val="18"/>
          <w:szCs w:val="18"/>
        </w:rPr>
        <w:t>APP</w:t>
      </w:r>
      <w:r w:rsidRPr="00FC6EA4">
        <w:rPr>
          <w:rFonts w:ascii="ˎ̥" w:hAnsi="ˎ̥" w:cs="宋体" w:hint="eastAsia"/>
          <w:color w:val="555555"/>
          <w:kern w:val="0"/>
          <w:sz w:val="18"/>
          <w:szCs w:val="18"/>
        </w:rPr>
        <w:t>的使用则更为方便易用，正是由于拥有手机端应用的灵活性，阅读类</w:t>
      </w:r>
      <w:r w:rsidRPr="00FC6EA4">
        <w:rPr>
          <w:rFonts w:ascii="ˎ̥" w:hAnsi="ˎ̥" w:cs="宋体" w:hint="eastAsia"/>
          <w:color w:val="555555"/>
          <w:kern w:val="0"/>
          <w:sz w:val="18"/>
          <w:szCs w:val="18"/>
        </w:rPr>
        <w:t>APP</w:t>
      </w:r>
      <w:r w:rsidRPr="00FC6EA4">
        <w:rPr>
          <w:rFonts w:ascii="ˎ̥" w:hAnsi="ˎ̥" w:cs="宋体" w:hint="eastAsia"/>
          <w:color w:val="555555"/>
          <w:kern w:val="0"/>
          <w:sz w:val="18"/>
          <w:szCs w:val="18"/>
        </w:rPr>
        <w:t>具有很大的市场价值。</w:t>
      </w:r>
    </w:p>
    <w:p w14:paraId="2F6D8F10" w14:textId="7A6F17EB" w:rsidR="00527B8E" w:rsidRPr="00527B8E" w:rsidRDefault="00527B8E">
      <w:pPr>
        <w:snapToGrid w:val="0"/>
        <w:spacing w:line="360" w:lineRule="auto"/>
        <w:ind w:firstLineChars="200" w:firstLine="560"/>
        <w:rPr>
          <w:rFonts w:ascii="仿宋" w:eastAsia="仿宋" w:hAnsi="仿宋" w:cs="仿宋"/>
          <w:sz w:val="28"/>
          <w:szCs w:val="28"/>
        </w:rPr>
      </w:pPr>
    </w:p>
    <w:p w14:paraId="54AD8599" w14:textId="7EA1F23A" w:rsidR="00A242E3" w:rsidRDefault="00527B8E">
      <w:pPr>
        <w:pStyle w:val="3"/>
        <w:numPr>
          <w:ilvl w:val="2"/>
          <w:numId w:val="0"/>
        </w:numPr>
        <w:tabs>
          <w:tab w:val="clear" w:pos="0"/>
        </w:tabs>
      </w:pPr>
      <w:bookmarkStart w:id="19" w:name="_Toc494184187"/>
      <w:r>
        <w:rPr>
          <w:rFonts w:hint="eastAsia"/>
        </w:rPr>
        <w:t>2.2.3</w:t>
      </w:r>
      <w:r>
        <w:rPr>
          <w:rFonts w:hint="eastAsia"/>
        </w:rPr>
        <w:t>软件功能</w:t>
      </w:r>
      <w:bookmarkEnd w:id="18"/>
      <w:bookmarkEnd w:id="19"/>
    </w:p>
    <w:p w14:paraId="25D68A44" w14:textId="12B3D5F1" w:rsidR="000560D2" w:rsidRPr="000560D2" w:rsidRDefault="000560D2" w:rsidP="000560D2">
      <w:pPr>
        <w:spacing w:line="360" w:lineRule="auto"/>
        <w:ind w:firstLineChars="200" w:firstLine="420"/>
      </w:pPr>
      <w:r>
        <w:rPr>
          <w:rFonts w:hint="eastAsia"/>
        </w:rPr>
        <w:t>系统分成四大模块：书籍阅读、书籍管理、书籍分享、系统设置。</w:t>
      </w:r>
    </w:p>
    <w:p w14:paraId="7E808E72" w14:textId="65789BC0" w:rsidR="000560D2" w:rsidRDefault="000560D2" w:rsidP="000560D2">
      <w:pPr>
        <w:pStyle w:val="a0"/>
      </w:pPr>
      <w:r>
        <w:rPr>
          <w:rFonts w:hint="eastAsia"/>
        </w:rPr>
        <w:t>2.</w:t>
      </w:r>
      <w:r>
        <w:t>2</w:t>
      </w:r>
      <w:r>
        <w:rPr>
          <w:rFonts w:hint="eastAsia"/>
        </w:rPr>
        <w:t>.</w:t>
      </w:r>
      <w:r>
        <w:t>3</w:t>
      </w:r>
      <w:r>
        <w:rPr>
          <w:rFonts w:hint="eastAsia"/>
        </w:rPr>
        <w:t>.</w:t>
      </w:r>
      <w:r>
        <w:t>1</w:t>
      </w:r>
      <w:r>
        <w:rPr>
          <w:rFonts w:hint="eastAsia"/>
        </w:rPr>
        <w:t>书籍阅读</w:t>
      </w:r>
      <w:r>
        <w:br/>
      </w:r>
      <w:r>
        <w:rPr>
          <w:rFonts w:hint="eastAsia"/>
        </w:rPr>
        <w:t>书籍阅读提供用户对指定书籍进行阅读，可以调整字号、缩放等</w:t>
      </w:r>
    </w:p>
    <w:p w14:paraId="442D49C1" w14:textId="26E23138" w:rsidR="000560D2" w:rsidRDefault="000560D2" w:rsidP="000560D2">
      <w:pPr>
        <w:pStyle w:val="a0"/>
      </w:pPr>
      <w:r>
        <w:rPr>
          <w:rFonts w:hint="eastAsia"/>
        </w:rPr>
        <w:t>2.</w:t>
      </w:r>
      <w:r>
        <w:t>2</w:t>
      </w:r>
      <w:r>
        <w:rPr>
          <w:rFonts w:hint="eastAsia"/>
        </w:rPr>
        <w:t>.</w:t>
      </w:r>
      <w:r>
        <w:t>3</w:t>
      </w:r>
      <w:r>
        <w:rPr>
          <w:rFonts w:hint="eastAsia"/>
        </w:rPr>
        <w:t>.</w:t>
      </w:r>
      <w:r>
        <w:t xml:space="preserve">2 </w:t>
      </w:r>
      <w:r>
        <w:rPr>
          <w:rFonts w:hint="eastAsia"/>
        </w:rPr>
        <w:t>书籍管理</w:t>
      </w:r>
      <w:r>
        <w:br/>
      </w:r>
      <w:r>
        <w:rPr>
          <w:rFonts w:hint="eastAsia"/>
        </w:rPr>
        <w:t>书籍管理提供用户对书籍进行下载，对本地书籍删除等功能</w:t>
      </w:r>
    </w:p>
    <w:p w14:paraId="70B7A194" w14:textId="57C8880D" w:rsidR="000560D2" w:rsidRDefault="000560D2" w:rsidP="000560D2">
      <w:pPr>
        <w:pStyle w:val="a0"/>
      </w:pPr>
      <w:r>
        <w:rPr>
          <w:rFonts w:hint="eastAsia"/>
        </w:rPr>
        <w:t>2.</w:t>
      </w:r>
      <w:r>
        <w:t>2</w:t>
      </w:r>
      <w:r>
        <w:rPr>
          <w:rFonts w:hint="eastAsia"/>
        </w:rPr>
        <w:t>.</w:t>
      </w:r>
      <w:r>
        <w:t>3</w:t>
      </w:r>
      <w:r>
        <w:rPr>
          <w:rFonts w:hint="eastAsia"/>
        </w:rPr>
        <w:t>.</w:t>
      </w:r>
      <w:r>
        <w:t xml:space="preserve">3 </w:t>
      </w:r>
      <w:r>
        <w:rPr>
          <w:rFonts w:hint="eastAsia"/>
        </w:rPr>
        <w:t>书籍分享</w:t>
      </w:r>
      <w:r>
        <w:br/>
      </w:r>
      <w:r>
        <w:rPr>
          <w:rFonts w:hint="eastAsia"/>
        </w:rPr>
        <w:t>书籍分享提供用户通过微信好友、朋友圈等形式进行分享的功能</w:t>
      </w:r>
    </w:p>
    <w:p w14:paraId="4CB24ECD" w14:textId="75987135" w:rsidR="000560D2" w:rsidRPr="000560D2" w:rsidRDefault="000560D2" w:rsidP="000560D2">
      <w:pPr>
        <w:pStyle w:val="a0"/>
      </w:pPr>
      <w:r>
        <w:rPr>
          <w:rFonts w:hint="eastAsia"/>
        </w:rPr>
        <w:t>2.</w:t>
      </w:r>
      <w:r>
        <w:t>2</w:t>
      </w:r>
      <w:r>
        <w:rPr>
          <w:rFonts w:hint="eastAsia"/>
        </w:rPr>
        <w:t>.</w:t>
      </w:r>
      <w:r>
        <w:t>3</w:t>
      </w:r>
      <w:r>
        <w:rPr>
          <w:rFonts w:hint="eastAsia"/>
        </w:rPr>
        <w:t>.</w:t>
      </w:r>
      <w:r>
        <w:t xml:space="preserve">4 </w:t>
      </w:r>
      <w:r>
        <w:rPr>
          <w:rFonts w:hint="eastAsia"/>
        </w:rPr>
        <w:t>设置</w:t>
      </w:r>
      <w:r>
        <w:br/>
      </w:r>
      <w:r>
        <w:rPr>
          <w:rFonts w:hint="eastAsia"/>
        </w:rPr>
        <w:t>设置提供用户对软件的设置、以及下载路径、清空缓存、退出账号、主题等。</w:t>
      </w:r>
    </w:p>
    <w:p w14:paraId="0FC72937" w14:textId="77777777" w:rsidR="00527B8E" w:rsidRPr="000560D2" w:rsidRDefault="00527B8E">
      <w:pPr>
        <w:spacing w:line="360" w:lineRule="auto"/>
        <w:ind w:firstLineChars="200" w:firstLine="420"/>
      </w:pPr>
    </w:p>
    <w:p w14:paraId="37EF9355" w14:textId="648D4F87" w:rsidR="00A242E3" w:rsidRPr="00AC2130" w:rsidRDefault="000560D2" w:rsidP="00AC2130">
      <w:pPr>
        <w:pStyle w:val="2"/>
        <w:numPr>
          <w:ilvl w:val="0"/>
          <w:numId w:val="0"/>
        </w:numPr>
        <w:ind w:left="141"/>
      </w:pPr>
      <w:bookmarkStart w:id="20" w:name="_Toc252470102"/>
      <w:bookmarkStart w:id="21" w:name="_Toc494184188"/>
      <w:r w:rsidRPr="00AC2130">
        <w:rPr>
          <w:rFonts w:hint="eastAsia"/>
        </w:rPr>
        <w:t>2.</w:t>
      </w:r>
      <w:r w:rsidRPr="00AC2130">
        <w:t>3</w:t>
      </w:r>
      <w:r w:rsidR="00135112" w:rsidRPr="00AC2130">
        <w:rPr>
          <w:rFonts w:hint="eastAsia"/>
        </w:rPr>
        <w:t>用户的特点</w:t>
      </w:r>
      <w:bookmarkEnd w:id="20"/>
      <w:bookmarkEnd w:id="21"/>
    </w:p>
    <w:p w14:paraId="7CF3FCE4" w14:textId="77777777" w:rsidR="00A242E3" w:rsidRDefault="00135112">
      <w:pPr>
        <w:spacing w:line="360" w:lineRule="auto"/>
        <w:ind w:firstLineChars="200" w:firstLine="420"/>
      </w:pPr>
      <w:r>
        <w:rPr>
          <w:rFonts w:hint="eastAsia"/>
        </w:rPr>
        <w:t>用户能够熟练的使用</w:t>
      </w:r>
      <w:r>
        <w:rPr>
          <w:rFonts w:hint="eastAsia"/>
        </w:rPr>
        <w:t>Android</w:t>
      </w:r>
      <w:r>
        <w:rPr>
          <w:rFonts w:hint="eastAsia"/>
        </w:rPr>
        <w:t>操作系统的手机。</w:t>
      </w:r>
    </w:p>
    <w:p w14:paraId="3739AEF0" w14:textId="45B0D638" w:rsidR="00A242E3" w:rsidRPr="00AC2130" w:rsidRDefault="000560D2" w:rsidP="00AC2130">
      <w:pPr>
        <w:pStyle w:val="2"/>
        <w:numPr>
          <w:ilvl w:val="0"/>
          <w:numId w:val="0"/>
        </w:numPr>
        <w:ind w:left="141"/>
      </w:pPr>
      <w:bookmarkStart w:id="22" w:name="_Toc252470103"/>
      <w:bookmarkStart w:id="23" w:name="_Toc494184189"/>
      <w:bookmarkStart w:id="24" w:name="_GoBack"/>
      <w:bookmarkEnd w:id="24"/>
      <w:r w:rsidRPr="00AC2130">
        <w:rPr>
          <w:rFonts w:hint="eastAsia"/>
        </w:rPr>
        <w:t>2.</w:t>
      </w:r>
      <w:r w:rsidRPr="00AC2130">
        <w:t>4</w:t>
      </w:r>
      <w:r w:rsidR="00135112" w:rsidRPr="00AC2130">
        <w:rPr>
          <w:rFonts w:hint="eastAsia"/>
        </w:rPr>
        <w:t>限制与约束</w:t>
      </w:r>
      <w:bookmarkEnd w:id="22"/>
      <w:bookmarkEnd w:id="23"/>
      <w:r w:rsidR="00135112" w:rsidRPr="00AC2130">
        <w:rPr>
          <w:rFonts w:hint="eastAsia"/>
        </w:rPr>
        <w:t xml:space="preserve"> </w:t>
      </w:r>
    </w:p>
    <w:p w14:paraId="3AF90D9F" w14:textId="77777777" w:rsidR="00A242E3" w:rsidRDefault="00135112">
      <w:pPr>
        <w:spacing w:line="360" w:lineRule="auto"/>
        <w:ind w:firstLineChars="200" w:firstLine="420"/>
      </w:pPr>
      <w:r>
        <w:rPr>
          <w:rFonts w:hint="eastAsia"/>
        </w:rPr>
        <w:t>系统运行环境</w:t>
      </w:r>
    </w:p>
    <w:p w14:paraId="7F8C5DD5" w14:textId="77777777" w:rsidR="00A242E3" w:rsidRDefault="00135112">
      <w:pPr>
        <w:spacing w:line="360" w:lineRule="auto"/>
        <w:ind w:firstLineChars="200" w:firstLine="420"/>
      </w:pPr>
      <w:r>
        <w:rPr>
          <w:rFonts w:hint="eastAsia"/>
        </w:rPr>
        <w:t>操作系统：</w:t>
      </w:r>
      <w:r>
        <w:rPr>
          <w:rFonts w:hint="eastAsia"/>
        </w:rPr>
        <w:t>Android</w:t>
      </w:r>
    </w:p>
    <w:p w14:paraId="46F8A2C0" w14:textId="2443F5D9" w:rsidR="00A242E3" w:rsidRDefault="00135112">
      <w:pPr>
        <w:spacing w:line="360" w:lineRule="auto"/>
        <w:ind w:firstLineChars="200" w:firstLine="420"/>
      </w:pPr>
      <w:r>
        <w:rPr>
          <w:rFonts w:hint="eastAsia"/>
        </w:rPr>
        <w:t>数据库：</w:t>
      </w:r>
      <w:r w:rsidR="000560D2">
        <w:rPr>
          <w:rFonts w:hint="eastAsia"/>
        </w:rPr>
        <w:t>MySql</w:t>
      </w:r>
    </w:p>
    <w:p w14:paraId="4B8868A8" w14:textId="77777777" w:rsidR="00A242E3" w:rsidRDefault="00A242E3">
      <w:pPr>
        <w:spacing w:line="360" w:lineRule="auto"/>
      </w:pPr>
    </w:p>
    <w:p w14:paraId="4B23C4C1" w14:textId="77777777" w:rsidR="00A242E3" w:rsidRDefault="00135112">
      <w:pPr>
        <w:spacing w:line="360" w:lineRule="auto"/>
        <w:ind w:firstLineChars="200" w:firstLine="420"/>
      </w:pPr>
      <w:r>
        <w:rPr>
          <w:rFonts w:hint="eastAsia"/>
        </w:rPr>
        <w:t>硬件限制</w:t>
      </w:r>
    </w:p>
    <w:p w14:paraId="36400425" w14:textId="77777777" w:rsidR="00A242E3" w:rsidRDefault="00135112">
      <w:pPr>
        <w:spacing w:line="360" w:lineRule="auto"/>
        <w:ind w:firstLineChars="200" w:firstLine="420"/>
      </w:pPr>
      <w:r>
        <w:rPr>
          <w:rFonts w:hint="eastAsia"/>
        </w:rPr>
        <w:t>WEB</w:t>
      </w:r>
      <w:r>
        <w:rPr>
          <w:rFonts w:hint="eastAsia"/>
        </w:rPr>
        <w:t>服务器、数据库服务器</w:t>
      </w:r>
    </w:p>
    <w:p w14:paraId="50EBC5B9" w14:textId="77777777" w:rsidR="00A242E3" w:rsidRDefault="00135112">
      <w:pPr>
        <w:ind w:leftChars="360" w:left="756"/>
      </w:pPr>
      <w:r>
        <w:rPr>
          <w:rFonts w:hint="eastAsia"/>
        </w:rPr>
        <w:t>CPU</w:t>
      </w:r>
      <w:r>
        <w:rPr>
          <w:rFonts w:hint="eastAsia"/>
        </w:rPr>
        <w:t>：</w:t>
      </w:r>
      <w:r>
        <w:rPr>
          <w:rFonts w:hint="eastAsia"/>
        </w:rPr>
        <w:t>Intel(R)Core(TM)i5-4210M CPU @ 2.6GHz 2.59GHz</w:t>
      </w:r>
    </w:p>
    <w:p w14:paraId="000D3296" w14:textId="77777777" w:rsidR="00A242E3" w:rsidRDefault="00135112">
      <w:pPr>
        <w:ind w:leftChars="360" w:left="756"/>
      </w:pPr>
      <w:r>
        <w:rPr>
          <w:rFonts w:hint="eastAsia"/>
        </w:rPr>
        <w:t>内存：</w:t>
      </w:r>
      <w:r>
        <w:rPr>
          <w:rFonts w:hint="eastAsia"/>
        </w:rPr>
        <w:t>8GB</w:t>
      </w:r>
    </w:p>
    <w:p w14:paraId="155A58F2" w14:textId="77777777" w:rsidR="00A242E3" w:rsidRDefault="00135112">
      <w:pPr>
        <w:ind w:leftChars="360" w:left="756"/>
      </w:pPr>
      <w:r>
        <w:rPr>
          <w:rFonts w:hint="eastAsia"/>
        </w:rPr>
        <w:t>硬盘：</w:t>
      </w:r>
      <w:r>
        <w:rPr>
          <w:rFonts w:hint="eastAsia"/>
        </w:rPr>
        <w:t>100G</w:t>
      </w:r>
    </w:p>
    <w:p w14:paraId="4612F516" w14:textId="77777777" w:rsidR="00A242E3" w:rsidRDefault="00135112">
      <w:pPr>
        <w:spacing w:line="360" w:lineRule="auto"/>
        <w:ind w:firstLineChars="200" w:firstLine="420"/>
      </w:pPr>
      <w:r>
        <w:rPr>
          <w:rFonts w:hint="eastAsia"/>
        </w:rPr>
        <w:t>网络</w:t>
      </w:r>
    </w:p>
    <w:p w14:paraId="605124D3" w14:textId="77777777" w:rsidR="00A242E3" w:rsidRDefault="00135112">
      <w:pPr>
        <w:ind w:left="720"/>
      </w:pPr>
      <w:r>
        <w:rPr>
          <w:rFonts w:hint="eastAsia"/>
        </w:rPr>
        <w:t>三大运营商：</w:t>
      </w:r>
      <w:r>
        <w:rPr>
          <w:rFonts w:hint="eastAsia"/>
        </w:rPr>
        <w:t>2G/3G/4G</w:t>
      </w:r>
    </w:p>
    <w:p w14:paraId="23FEA67E" w14:textId="77777777" w:rsidR="00A242E3" w:rsidRDefault="00135112">
      <w:pPr>
        <w:spacing w:line="360" w:lineRule="auto"/>
        <w:ind w:firstLineChars="200" w:firstLine="420"/>
      </w:pPr>
      <w:r>
        <w:rPr>
          <w:rFonts w:hint="eastAsia"/>
        </w:rPr>
        <w:t>用户机器配置</w:t>
      </w:r>
    </w:p>
    <w:p w14:paraId="7B460291" w14:textId="343CEEAF" w:rsidR="00A242E3" w:rsidRDefault="00135112">
      <w:pPr>
        <w:ind w:left="720"/>
      </w:pPr>
      <w:r>
        <w:rPr>
          <w:rFonts w:hint="eastAsia"/>
        </w:rPr>
        <w:t>内存：</w:t>
      </w:r>
      <w:r w:rsidR="000560D2">
        <w:rPr>
          <w:rFonts w:hint="eastAsia"/>
        </w:rPr>
        <w:t>2</w:t>
      </w:r>
      <w:r>
        <w:rPr>
          <w:rFonts w:hint="eastAsia"/>
        </w:rPr>
        <w:t>G</w:t>
      </w:r>
    </w:p>
    <w:p w14:paraId="47DD69DD" w14:textId="77777777" w:rsidR="00A242E3" w:rsidRDefault="00A242E3">
      <w:pPr>
        <w:spacing w:line="360" w:lineRule="auto"/>
      </w:pPr>
    </w:p>
    <w:p w14:paraId="1433206D" w14:textId="77777777" w:rsidR="00A242E3" w:rsidRDefault="00135112">
      <w:pPr>
        <w:pStyle w:val="1"/>
        <w:numPr>
          <w:ilvl w:val="0"/>
          <w:numId w:val="0"/>
        </w:numPr>
        <w:tabs>
          <w:tab w:val="clear" w:pos="0"/>
        </w:tabs>
      </w:pPr>
      <w:bookmarkStart w:id="25" w:name="_Toc252470104"/>
      <w:bookmarkStart w:id="26" w:name="_Toc494184190"/>
      <w:r>
        <w:rPr>
          <w:rFonts w:hint="eastAsia"/>
        </w:rPr>
        <w:lastRenderedPageBreak/>
        <w:t>3</w:t>
      </w:r>
      <w:r>
        <w:rPr>
          <w:rFonts w:hint="eastAsia"/>
        </w:rPr>
        <w:t>、具体需求</w:t>
      </w:r>
      <w:bookmarkEnd w:id="25"/>
      <w:bookmarkEnd w:id="26"/>
    </w:p>
    <w:p w14:paraId="086FA09C" w14:textId="67780E27" w:rsidR="00A242E3" w:rsidRDefault="00135112">
      <w:pPr>
        <w:pStyle w:val="2"/>
        <w:numPr>
          <w:ilvl w:val="0"/>
          <w:numId w:val="0"/>
        </w:numPr>
        <w:ind w:left="141"/>
      </w:pPr>
      <w:bookmarkStart w:id="27" w:name="_Toc494184191"/>
      <w:r>
        <w:rPr>
          <w:rFonts w:hint="eastAsia"/>
        </w:rPr>
        <w:t>3.1</w:t>
      </w:r>
      <w:r w:rsidR="00BF74F7">
        <w:tab/>
      </w:r>
      <w:r w:rsidR="000560D2">
        <w:rPr>
          <w:rFonts w:hint="eastAsia"/>
        </w:rPr>
        <w:t>书籍阅读</w:t>
      </w:r>
      <w:bookmarkEnd w:id="27"/>
    </w:p>
    <w:p w14:paraId="3D713E30" w14:textId="72C88CB8" w:rsidR="00A242E3" w:rsidRDefault="00135112">
      <w:pPr>
        <w:pStyle w:val="3"/>
        <w:numPr>
          <w:ilvl w:val="0"/>
          <w:numId w:val="0"/>
        </w:numPr>
      </w:pPr>
      <w:r>
        <w:tab/>
      </w:r>
      <w:bookmarkStart w:id="28" w:name="_Toc494184192"/>
      <w:r>
        <w:rPr>
          <w:rFonts w:hint="eastAsia"/>
        </w:rPr>
        <w:t>3.1.1</w:t>
      </w:r>
      <w:r w:rsidR="000560D2">
        <w:rPr>
          <w:rFonts w:hint="eastAsia"/>
        </w:rPr>
        <w:t>书籍阅读</w:t>
      </w:r>
      <w:bookmarkEnd w:id="28"/>
    </w:p>
    <w:p w14:paraId="3C6B9626" w14:textId="5E11DDE9" w:rsidR="00A242E3" w:rsidRDefault="000560D2">
      <w:pPr>
        <w:ind w:left="420" w:firstLine="420"/>
        <w:rPr>
          <w:rFonts w:ascii="Times New Roman" w:eastAsia="仿宋" w:hAnsi="Times New Roman"/>
          <w:sz w:val="18"/>
          <w:szCs w:val="18"/>
        </w:rPr>
      </w:pPr>
      <w:r>
        <w:rPr>
          <w:rFonts w:ascii="Times New Roman" w:eastAsia="仿宋" w:hAnsi="Times New Roman" w:hint="eastAsia"/>
          <w:sz w:val="18"/>
          <w:szCs w:val="18"/>
        </w:rPr>
        <w:t>向用户提供本地书籍的阅读或者在线书籍的阅读。</w:t>
      </w:r>
    </w:p>
    <w:p w14:paraId="066BFA10" w14:textId="7568C4E2" w:rsidR="00A242E3" w:rsidRDefault="00135112">
      <w:pPr>
        <w:pStyle w:val="3"/>
        <w:numPr>
          <w:ilvl w:val="0"/>
          <w:numId w:val="0"/>
        </w:numPr>
      </w:pPr>
      <w:r>
        <w:tab/>
      </w:r>
      <w:bookmarkStart w:id="29" w:name="_Toc494184193"/>
      <w:r>
        <w:rPr>
          <w:rFonts w:hint="eastAsia"/>
        </w:rPr>
        <w:t>3.1.2</w:t>
      </w:r>
      <w:r w:rsidR="000560D2">
        <w:rPr>
          <w:rFonts w:hint="eastAsia"/>
        </w:rPr>
        <w:t>字号设置</w:t>
      </w:r>
      <w:bookmarkEnd w:id="29"/>
    </w:p>
    <w:p w14:paraId="7764EB83" w14:textId="0BDAF46C" w:rsidR="00A242E3" w:rsidRDefault="00135112">
      <w:pPr>
        <w:ind w:left="420" w:firstLine="420"/>
        <w:rPr>
          <w:rFonts w:ascii="Times New Roman" w:eastAsia="仿宋" w:hAnsi="Times New Roman"/>
          <w:sz w:val="18"/>
          <w:szCs w:val="18"/>
        </w:rPr>
      </w:pPr>
      <w:r>
        <w:rPr>
          <w:rFonts w:ascii="Times New Roman" w:eastAsia="仿宋" w:hAnsi="Times New Roman" w:hint="eastAsia"/>
          <w:sz w:val="18"/>
          <w:szCs w:val="18"/>
        </w:rPr>
        <w:t>向</w:t>
      </w:r>
      <w:r w:rsidR="000560D2">
        <w:rPr>
          <w:rFonts w:ascii="Times New Roman" w:eastAsia="仿宋" w:hAnsi="Times New Roman" w:hint="eastAsia"/>
          <w:sz w:val="18"/>
          <w:szCs w:val="18"/>
        </w:rPr>
        <w:t>用户提供书籍字体大小的设置</w:t>
      </w:r>
    </w:p>
    <w:p w14:paraId="75ABE72A" w14:textId="70B28B26" w:rsidR="00A242E3" w:rsidRDefault="00135112">
      <w:pPr>
        <w:pStyle w:val="3"/>
        <w:numPr>
          <w:ilvl w:val="0"/>
          <w:numId w:val="0"/>
        </w:numPr>
        <w:ind w:firstLine="420"/>
      </w:pPr>
      <w:bookmarkStart w:id="30" w:name="_Toc494184194"/>
      <w:r>
        <w:rPr>
          <w:rFonts w:hint="eastAsia"/>
        </w:rPr>
        <w:t>3.1.3</w:t>
      </w:r>
      <w:r w:rsidR="000560D2">
        <w:t xml:space="preserve"> </w:t>
      </w:r>
      <w:r w:rsidR="000560D2">
        <w:rPr>
          <w:rFonts w:hint="eastAsia"/>
        </w:rPr>
        <w:t>pdf</w:t>
      </w:r>
      <w:r w:rsidR="000560D2">
        <w:rPr>
          <w:rFonts w:hint="eastAsia"/>
        </w:rPr>
        <w:t>文件阅读</w:t>
      </w:r>
      <w:bookmarkEnd w:id="30"/>
    </w:p>
    <w:p w14:paraId="6A612020" w14:textId="5F527C6E" w:rsidR="00A242E3" w:rsidRDefault="00135112" w:rsidP="000560D2">
      <w:pPr>
        <w:ind w:left="420" w:firstLine="420"/>
        <w:rPr>
          <w:rFonts w:ascii="Times New Roman" w:eastAsia="仿宋" w:hAnsi="Times New Roman"/>
          <w:sz w:val="18"/>
          <w:szCs w:val="18"/>
        </w:rPr>
      </w:pPr>
      <w:r>
        <w:rPr>
          <w:rFonts w:ascii="Times New Roman" w:eastAsia="仿宋" w:hAnsi="Times New Roman" w:hint="eastAsia"/>
          <w:sz w:val="18"/>
          <w:szCs w:val="18"/>
        </w:rPr>
        <w:t>向</w:t>
      </w:r>
      <w:r w:rsidR="000560D2">
        <w:rPr>
          <w:rFonts w:ascii="Times New Roman" w:eastAsia="仿宋" w:hAnsi="Times New Roman" w:hint="eastAsia"/>
          <w:sz w:val="18"/>
          <w:szCs w:val="18"/>
        </w:rPr>
        <w:t>用户提供</w:t>
      </w:r>
      <w:r w:rsidR="000560D2">
        <w:rPr>
          <w:rFonts w:ascii="Times New Roman" w:eastAsia="仿宋" w:hAnsi="Times New Roman" w:hint="eastAsia"/>
          <w:sz w:val="18"/>
          <w:szCs w:val="18"/>
        </w:rPr>
        <w:t>pdf</w:t>
      </w:r>
      <w:r w:rsidR="000560D2">
        <w:rPr>
          <w:rFonts w:ascii="Times New Roman" w:eastAsia="仿宋" w:hAnsi="Times New Roman" w:hint="eastAsia"/>
          <w:sz w:val="18"/>
          <w:szCs w:val="18"/>
        </w:rPr>
        <w:t>格式文件的阅读，并能缩放书籍</w:t>
      </w:r>
      <w:r>
        <w:rPr>
          <w:rFonts w:ascii="Times New Roman" w:eastAsia="仿宋" w:hAnsi="Times New Roman" w:hint="eastAsia"/>
          <w:sz w:val="18"/>
          <w:szCs w:val="18"/>
        </w:rPr>
        <w:t>。</w:t>
      </w:r>
    </w:p>
    <w:p w14:paraId="2B1A5FC4" w14:textId="77777777" w:rsidR="00A242E3" w:rsidRDefault="00A242E3">
      <w:pPr>
        <w:ind w:left="420" w:firstLine="420"/>
      </w:pPr>
    </w:p>
    <w:p w14:paraId="2DD8AA83" w14:textId="03C3D99E" w:rsidR="00A242E3" w:rsidRDefault="00135112">
      <w:pPr>
        <w:pStyle w:val="2"/>
        <w:numPr>
          <w:ilvl w:val="0"/>
          <w:numId w:val="0"/>
        </w:numPr>
        <w:ind w:left="141"/>
      </w:pPr>
      <w:bookmarkStart w:id="31" w:name="_Toc494184195"/>
      <w:r>
        <w:rPr>
          <w:rFonts w:hint="eastAsia"/>
        </w:rPr>
        <w:t>3.2</w:t>
      </w:r>
      <w:r w:rsidR="00BF74F7">
        <w:tab/>
      </w:r>
      <w:r w:rsidR="000560D2">
        <w:rPr>
          <w:rFonts w:hint="eastAsia"/>
        </w:rPr>
        <w:t>书籍管理</w:t>
      </w:r>
      <w:bookmarkEnd w:id="31"/>
    </w:p>
    <w:p w14:paraId="6C1221EE" w14:textId="51A8B24B" w:rsidR="00A242E3" w:rsidRDefault="00135112">
      <w:pPr>
        <w:pStyle w:val="3"/>
        <w:numPr>
          <w:ilvl w:val="0"/>
          <w:numId w:val="0"/>
        </w:numPr>
        <w:ind w:left="420"/>
      </w:pPr>
      <w:bookmarkStart w:id="32" w:name="_Toc494184196"/>
      <w:r>
        <w:rPr>
          <w:rFonts w:hint="eastAsia"/>
        </w:rPr>
        <w:t>3.2.1</w:t>
      </w:r>
      <w:r w:rsidR="000560D2">
        <w:rPr>
          <w:rFonts w:hint="eastAsia"/>
        </w:rPr>
        <w:t>书籍收藏</w:t>
      </w:r>
      <w:bookmarkEnd w:id="32"/>
    </w:p>
    <w:p w14:paraId="0EAC8619" w14:textId="075A31D4" w:rsidR="00A242E3" w:rsidRDefault="000560D2">
      <w:pPr>
        <w:ind w:firstLineChars="270" w:firstLine="567"/>
        <w:rPr>
          <w:rFonts w:ascii="Times New Roman" w:eastAsia="仿宋" w:hAnsi="Times New Roman"/>
          <w:szCs w:val="21"/>
        </w:rPr>
      </w:pPr>
      <w:r>
        <w:rPr>
          <w:rFonts w:ascii="Times New Roman" w:eastAsia="仿宋" w:hAnsi="Times New Roman" w:hint="eastAsia"/>
          <w:szCs w:val="21"/>
        </w:rPr>
        <w:t>向用户提供对喜好的书籍进行收藏</w:t>
      </w:r>
      <w:r w:rsidR="00135112">
        <w:rPr>
          <w:rFonts w:ascii="Times New Roman" w:eastAsia="仿宋" w:hAnsi="Times New Roman" w:hint="eastAsia"/>
          <w:szCs w:val="21"/>
        </w:rPr>
        <w:t>。</w:t>
      </w:r>
    </w:p>
    <w:p w14:paraId="0BA13072" w14:textId="5DF3A568" w:rsidR="00A242E3" w:rsidRDefault="00135112">
      <w:pPr>
        <w:pStyle w:val="3"/>
        <w:numPr>
          <w:ilvl w:val="0"/>
          <w:numId w:val="0"/>
        </w:numPr>
        <w:ind w:left="420"/>
      </w:pPr>
      <w:bookmarkStart w:id="33" w:name="_Toc494184197"/>
      <w:r>
        <w:rPr>
          <w:rFonts w:hint="eastAsia"/>
        </w:rPr>
        <w:t>3.2.2</w:t>
      </w:r>
      <w:r w:rsidR="000560D2">
        <w:rPr>
          <w:rFonts w:hint="eastAsia"/>
        </w:rPr>
        <w:t>书籍下载</w:t>
      </w:r>
      <w:bookmarkEnd w:id="33"/>
    </w:p>
    <w:p w14:paraId="41CC4434" w14:textId="02710569" w:rsidR="00A242E3" w:rsidRDefault="000560D2">
      <w:pPr>
        <w:ind w:firstLineChars="270" w:firstLine="567"/>
        <w:rPr>
          <w:rFonts w:ascii="Times New Roman" w:eastAsia="仿宋" w:hAnsi="Times New Roman"/>
          <w:szCs w:val="21"/>
        </w:rPr>
      </w:pPr>
      <w:r>
        <w:rPr>
          <w:rFonts w:ascii="Times New Roman" w:eastAsia="仿宋" w:hAnsi="Times New Roman" w:hint="eastAsia"/>
          <w:szCs w:val="21"/>
        </w:rPr>
        <w:t>向用户提供对书籍的下载</w:t>
      </w:r>
      <w:r w:rsidR="00135112">
        <w:rPr>
          <w:rFonts w:ascii="Times New Roman" w:eastAsia="仿宋" w:hAnsi="Times New Roman" w:hint="eastAsia"/>
          <w:szCs w:val="21"/>
        </w:rPr>
        <w:t>。</w:t>
      </w:r>
    </w:p>
    <w:p w14:paraId="546160F9" w14:textId="648C80E0" w:rsidR="00A242E3" w:rsidRDefault="00135112">
      <w:pPr>
        <w:pStyle w:val="3"/>
        <w:numPr>
          <w:ilvl w:val="0"/>
          <w:numId w:val="0"/>
        </w:numPr>
        <w:ind w:left="420"/>
      </w:pPr>
      <w:bookmarkStart w:id="34" w:name="_Toc494184198"/>
      <w:r>
        <w:rPr>
          <w:rFonts w:hint="eastAsia"/>
        </w:rPr>
        <w:t>3.2.3</w:t>
      </w:r>
      <w:r w:rsidR="000560D2">
        <w:rPr>
          <w:rFonts w:hint="eastAsia"/>
        </w:rPr>
        <w:t>删除本地书籍</w:t>
      </w:r>
      <w:bookmarkEnd w:id="34"/>
    </w:p>
    <w:p w14:paraId="36D20161" w14:textId="41991037" w:rsidR="00A242E3" w:rsidRDefault="000560D2">
      <w:pPr>
        <w:ind w:firstLineChars="270" w:firstLine="567"/>
        <w:rPr>
          <w:rFonts w:ascii="Times New Roman" w:eastAsia="仿宋" w:hAnsi="Times New Roman"/>
          <w:szCs w:val="21"/>
        </w:rPr>
      </w:pPr>
      <w:r>
        <w:rPr>
          <w:rFonts w:ascii="Times New Roman" w:eastAsia="仿宋" w:hAnsi="Times New Roman" w:hint="eastAsia"/>
          <w:szCs w:val="21"/>
        </w:rPr>
        <w:t>向用户提供删除书籍的功能，以减小用户手机内存的使用空间</w:t>
      </w:r>
      <w:r w:rsidR="00135112">
        <w:rPr>
          <w:rFonts w:ascii="Times New Roman" w:eastAsia="仿宋" w:hAnsi="Times New Roman" w:hint="eastAsia"/>
          <w:szCs w:val="21"/>
        </w:rPr>
        <w:t>。</w:t>
      </w:r>
    </w:p>
    <w:p w14:paraId="1952669E" w14:textId="0B804803" w:rsidR="00A242E3" w:rsidRDefault="00135112">
      <w:pPr>
        <w:pStyle w:val="2"/>
        <w:numPr>
          <w:ilvl w:val="0"/>
          <w:numId w:val="0"/>
        </w:numPr>
        <w:ind w:left="141"/>
      </w:pPr>
      <w:bookmarkStart w:id="35" w:name="_Toc494184199"/>
      <w:r>
        <w:rPr>
          <w:rFonts w:hint="eastAsia"/>
        </w:rPr>
        <w:t>3.3</w:t>
      </w:r>
      <w:r w:rsidR="00BF74F7">
        <w:tab/>
      </w:r>
      <w:r w:rsidR="000560D2">
        <w:rPr>
          <w:rFonts w:hint="eastAsia"/>
        </w:rPr>
        <w:t>书籍分享</w:t>
      </w:r>
      <w:bookmarkEnd w:id="35"/>
    </w:p>
    <w:p w14:paraId="09378DD3" w14:textId="660B2EEF" w:rsidR="00A242E3" w:rsidRDefault="00135112">
      <w:pPr>
        <w:pStyle w:val="3"/>
        <w:numPr>
          <w:ilvl w:val="0"/>
          <w:numId w:val="0"/>
        </w:numPr>
        <w:ind w:left="420"/>
      </w:pPr>
      <w:bookmarkStart w:id="36" w:name="_Toc494184200"/>
      <w:r>
        <w:rPr>
          <w:rFonts w:hint="eastAsia"/>
        </w:rPr>
        <w:t>3.3.1.</w:t>
      </w:r>
      <w:r w:rsidR="000560D2">
        <w:rPr>
          <w:rFonts w:hint="eastAsia"/>
        </w:rPr>
        <w:t>分享好友</w:t>
      </w:r>
      <w:bookmarkEnd w:id="36"/>
    </w:p>
    <w:p w14:paraId="33489AA4" w14:textId="5B85019D" w:rsidR="00A242E3" w:rsidRDefault="000560D2">
      <w:pPr>
        <w:ind w:firstLineChars="253" w:firstLine="531"/>
        <w:rPr>
          <w:szCs w:val="21"/>
        </w:rPr>
      </w:pPr>
      <w:r>
        <w:rPr>
          <w:rFonts w:hint="eastAsia"/>
          <w:szCs w:val="21"/>
        </w:rPr>
        <w:t>向用户提供将有趣的书籍分享给好友的功能</w:t>
      </w:r>
    </w:p>
    <w:p w14:paraId="036147E5" w14:textId="6D18F33B" w:rsidR="00A242E3" w:rsidRDefault="00135112">
      <w:pPr>
        <w:pStyle w:val="3"/>
        <w:numPr>
          <w:ilvl w:val="0"/>
          <w:numId w:val="0"/>
        </w:numPr>
      </w:pPr>
      <w:r>
        <w:tab/>
      </w:r>
      <w:bookmarkStart w:id="37" w:name="_Toc494184201"/>
      <w:r>
        <w:t>3.3.2.</w:t>
      </w:r>
      <w:r w:rsidR="000560D2">
        <w:rPr>
          <w:rFonts w:hint="eastAsia"/>
        </w:rPr>
        <w:t>分享朋友圈</w:t>
      </w:r>
      <w:bookmarkEnd w:id="37"/>
    </w:p>
    <w:p w14:paraId="460FC627" w14:textId="49A60917" w:rsidR="00A242E3" w:rsidRDefault="000560D2">
      <w:pPr>
        <w:ind w:firstLineChars="253" w:firstLine="531"/>
        <w:rPr>
          <w:rFonts w:ascii="Times New Roman" w:eastAsia="仿宋" w:hAnsi="Times New Roman"/>
          <w:szCs w:val="21"/>
        </w:rPr>
      </w:pPr>
      <w:r>
        <w:rPr>
          <w:rFonts w:ascii="Times New Roman" w:eastAsia="仿宋" w:hAnsi="Times New Roman" w:hint="eastAsia"/>
          <w:szCs w:val="21"/>
        </w:rPr>
        <w:t>向用户提供将有趣的书籍分享给朋友圈的功能</w:t>
      </w:r>
    </w:p>
    <w:p w14:paraId="38DFCE71" w14:textId="535744C0" w:rsidR="00A242E3" w:rsidRDefault="000560D2" w:rsidP="000560D2">
      <w:pPr>
        <w:pStyle w:val="2"/>
        <w:numPr>
          <w:ilvl w:val="0"/>
          <w:numId w:val="0"/>
        </w:numPr>
        <w:ind w:left="141"/>
      </w:pPr>
      <w:bookmarkStart w:id="38" w:name="_Toc494184202"/>
      <w:r>
        <w:rPr>
          <w:rFonts w:hint="eastAsia"/>
        </w:rPr>
        <w:t>3.</w:t>
      </w:r>
      <w:r>
        <w:t xml:space="preserve">4 </w:t>
      </w:r>
      <w:r w:rsidR="00BF74F7">
        <w:tab/>
      </w:r>
      <w:r>
        <w:rPr>
          <w:rFonts w:hint="eastAsia"/>
        </w:rPr>
        <w:t>设置</w:t>
      </w:r>
      <w:bookmarkEnd w:id="38"/>
    </w:p>
    <w:p w14:paraId="00DF3EFA" w14:textId="2DB6EA0F" w:rsidR="000560D2" w:rsidRDefault="000560D2" w:rsidP="000560D2">
      <w:pPr>
        <w:pStyle w:val="a0"/>
        <w:ind w:left="0" w:firstLineChars="200" w:firstLine="420"/>
      </w:pPr>
      <w:r>
        <w:rPr>
          <w:rFonts w:hint="eastAsia"/>
        </w:rPr>
        <w:t>3.</w:t>
      </w:r>
      <w:r>
        <w:t>4</w:t>
      </w:r>
      <w:r>
        <w:rPr>
          <w:rFonts w:hint="eastAsia"/>
        </w:rPr>
        <w:t>.</w:t>
      </w:r>
      <w:r>
        <w:t xml:space="preserve">1 </w:t>
      </w:r>
      <w:r>
        <w:rPr>
          <w:rFonts w:hint="eastAsia"/>
        </w:rPr>
        <w:t>设置下载路径</w:t>
      </w:r>
      <w:r>
        <w:br/>
      </w:r>
      <w:r>
        <w:tab/>
      </w:r>
      <w:r>
        <w:rPr>
          <w:rFonts w:hint="eastAsia"/>
        </w:rPr>
        <w:t>向用户提供对书籍下载路径的设置</w:t>
      </w:r>
    </w:p>
    <w:p w14:paraId="1C5EEACE" w14:textId="7713CE57" w:rsidR="000560D2" w:rsidRDefault="000560D2" w:rsidP="000560D2">
      <w:pPr>
        <w:pStyle w:val="a0"/>
        <w:ind w:left="0" w:firstLineChars="200" w:firstLine="420"/>
      </w:pPr>
      <w:r>
        <w:rPr>
          <w:rFonts w:hint="eastAsia"/>
        </w:rPr>
        <w:t>3.</w:t>
      </w:r>
      <w:r>
        <w:t>4</w:t>
      </w:r>
      <w:r>
        <w:rPr>
          <w:rFonts w:hint="eastAsia"/>
        </w:rPr>
        <w:t>.</w:t>
      </w:r>
      <w:r>
        <w:t xml:space="preserve">2 </w:t>
      </w:r>
      <w:r>
        <w:rPr>
          <w:rFonts w:hint="eastAsia"/>
        </w:rPr>
        <w:t>设置主题</w:t>
      </w:r>
      <w:r>
        <w:br/>
      </w:r>
      <w:r>
        <w:tab/>
      </w:r>
      <w:r>
        <w:rPr>
          <w:rFonts w:hint="eastAsia"/>
        </w:rPr>
        <w:t>向用户提供阅读</w:t>
      </w:r>
      <w:r>
        <w:rPr>
          <w:rFonts w:hint="eastAsia"/>
        </w:rPr>
        <w:t>APP</w:t>
      </w:r>
      <w:r>
        <w:rPr>
          <w:rFonts w:hint="eastAsia"/>
        </w:rPr>
        <w:t>的主题设置</w:t>
      </w:r>
    </w:p>
    <w:p w14:paraId="4DDFE2CE" w14:textId="00756FF8" w:rsidR="000560D2" w:rsidRDefault="000560D2" w:rsidP="000560D2">
      <w:pPr>
        <w:pStyle w:val="a0"/>
        <w:ind w:left="0" w:firstLineChars="200" w:firstLine="420"/>
      </w:pPr>
      <w:r>
        <w:rPr>
          <w:rFonts w:hint="eastAsia"/>
        </w:rPr>
        <w:t>3.</w:t>
      </w:r>
      <w:r>
        <w:t>4</w:t>
      </w:r>
      <w:r>
        <w:rPr>
          <w:rFonts w:hint="eastAsia"/>
        </w:rPr>
        <w:t>.</w:t>
      </w:r>
      <w:r>
        <w:t xml:space="preserve">3 </w:t>
      </w:r>
      <w:r>
        <w:rPr>
          <w:rFonts w:hint="eastAsia"/>
        </w:rPr>
        <w:t>清空缓存</w:t>
      </w:r>
      <w:r>
        <w:br/>
      </w:r>
      <w:r>
        <w:tab/>
      </w:r>
      <w:r>
        <w:rPr>
          <w:rFonts w:hint="eastAsia"/>
        </w:rPr>
        <w:t>向用户提供清除应用缓存的功能</w:t>
      </w:r>
    </w:p>
    <w:p w14:paraId="34553B36" w14:textId="13AC2715" w:rsidR="000560D2" w:rsidRPr="000560D2" w:rsidRDefault="000560D2" w:rsidP="000560D2">
      <w:pPr>
        <w:pStyle w:val="a0"/>
        <w:ind w:left="0" w:firstLineChars="200" w:firstLine="420"/>
      </w:pPr>
      <w:r>
        <w:rPr>
          <w:rFonts w:hint="eastAsia"/>
        </w:rPr>
        <w:t>3.</w:t>
      </w:r>
      <w:r>
        <w:t>4</w:t>
      </w:r>
      <w:r>
        <w:rPr>
          <w:rFonts w:hint="eastAsia"/>
        </w:rPr>
        <w:t>.</w:t>
      </w:r>
      <w:r>
        <w:t xml:space="preserve">4 </w:t>
      </w:r>
      <w:r>
        <w:rPr>
          <w:rFonts w:hint="eastAsia"/>
        </w:rPr>
        <w:t>退出账号</w:t>
      </w:r>
      <w:r>
        <w:br/>
      </w:r>
      <w:r>
        <w:tab/>
      </w:r>
      <w:r>
        <w:rPr>
          <w:rFonts w:hint="eastAsia"/>
        </w:rPr>
        <w:t>向用户提供退出账号的功能</w:t>
      </w:r>
    </w:p>
    <w:p w14:paraId="7CFF9931" w14:textId="77777777" w:rsidR="00A242E3" w:rsidRDefault="00A242E3"/>
    <w:p w14:paraId="3A4F4E88" w14:textId="77777777" w:rsidR="00A242E3" w:rsidRDefault="00135112">
      <w:pPr>
        <w:tabs>
          <w:tab w:val="left" w:pos="425"/>
        </w:tabs>
        <w:rPr>
          <w:rFonts w:ascii="Times New Roman" w:eastAsia="仿宋" w:hAnsi="Times New Roman"/>
          <w:sz w:val="18"/>
          <w:szCs w:val="18"/>
        </w:rPr>
      </w:pPr>
      <w:r>
        <w:rPr>
          <w:rFonts w:ascii="Times New Roman" w:eastAsia="仿宋" w:hAnsi="Times New Roman" w:hint="eastAsia"/>
          <w:sz w:val="18"/>
          <w:szCs w:val="18"/>
        </w:rPr>
        <w:tab/>
      </w:r>
    </w:p>
    <w:p w14:paraId="0F847A78" w14:textId="77777777" w:rsidR="00A242E3" w:rsidRDefault="00135112">
      <w:pPr>
        <w:pStyle w:val="1"/>
        <w:numPr>
          <w:ilvl w:val="0"/>
          <w:numId w:val="0"/>
        </w:numPr>
        <w:tabs>
          <w:tab w:val="clear" w:pos="0"/>
        </w:tabs>
      </w:pPr>
      <w:bookmarkStart w:id="39" w:name="_Toc494184203"/>
      <w:r>
        <w:rPr>
          <w:rFonts w:hint="eastAsia"/>
        </w:rPr>
        <w:lastRenderedPageBreak/>
        <w:t>4.</w:t>
      </w:r>
      <w:r>
        <w:rPr>
          <w:rFonts w:hint="eastAsia"/>
        </w:rPr>
        <w:t>用例分析</w:t>
      </w:r>
      <w:bookmarkEnd w:id="39"/>
    </w:p>
    <w:p w14:paraId="44D925A3" w14:textId="25140310" w:rsidR="00381FD5" w:rsidRDefault="00381FD5" w:rsidP="00381FD5">
      <w:pPr>
        <w:pStyle w:val="2"/>
        <w:numPr>
          <w:ilvl w:val="0"/>
          <w:numId w:val="0"/>
        </w:numPr>
        <w:ind w:left="141"/>
      </w:pPr>
      <w:r>
        <w:rPr>
          <w:rFonts w:hint="eastAsia"/>
        </w:rPr>
        <w:tab/>
      </w:r>
      <w:bookmarkStart w:id="40" w:name="_Toc494184204"/>
      <w:r>
        <w:rPr>
          <w:rFonts w:hint="eastAsia"/>
        </w:rPr>
        <w:t>4.1</w:t>
      </w:r>
      <w:r>
        <w:rPr>
          <w:rFonts w:hint="eastAsia"/>
        </w:rPr>
        <w:t>、</w:t>
      </w:r>
      <w:r w:rsidR="00233163">
        <w:tab/>
      </w:r>
      <w:r w:rsidR="000560D2">
        <w:rPr>
          <w:rFonts w:hint="eastAsia"/>
        </w:rPr>
        <w:t>书籍阅读</w:t>
      </w:r>
      <w:bookmarkEnd w:id="40"/>
    </w:p>
    <w:p w14:paraId="5985C996" w14:textId="54393964" w:rsidR="00381FD5" w:rsidRPr="004127D2" w:rsidRDefault="00381FD5" w:rsidP="00381FD5">
      <w:pPr>
        <w:pStyle w:val="3"/>
        <w:numPr>
          <w:ilvl w:val="0"/>
          <w:numId w:val="0"/>
        </w:numPr>
        <w:rPr>
          <w:b/>
          <w:i w:val="0"/>
        </w:rPr>
      </w:pPr>
      <w:r>
        <w:rPr>
          <w:rFonts w:hint="eastAsia"/>
        </w:rPr>
        <w:tab/>
      </w:r>
      <w:r w:rsidRPr="00381FD5">
        <w:rPr>
          <w:rFonts w:hint="eastAsia"/>
          <w:i w:val="0"/>
        </w:rPr>
        <w:tab/>
      </w:r>
      <w:bookmarkStart w:id="41" w:name="_Toc494184205"/>
      <w:r w:rsidRPr="004127D2">
        <w:rPr>
          <w:rFonts w:hint="eastAsia"/>
          <w:b/>
          <w:i w:val="0"/>
        </w:rPr>
        <w:t>4.1.1</w:t>
      </w:r>
      <w:r w:rsidR="000560D2">
        <w:rPr>
          <w:rFonts w:hint="eastAsia"/>
          <w:b/>
          <w:i w:val="0"/>
        </w:rPr>
        <w:t>、阅读书籍</w:t>
      </w:r>
      <w:bookmarkEnd w:id="41"/>
    </w:p>
    <w:p w14:paraId="7C93647E" w14:textId="77777777" w:rsidR="00381FD5" w:rsidRDefault="00381FD5" w:rsidP="00381FD5">
      <w:pPr>
        <w:ind w:left="840" w:firstLine="420"/>
        <w:rPr>
          <w:b/>
          <w:bCs/>
        </w:rPr>
      </w:pPr>
      <w:r>
        <w:rPr>
          <w:rFonts w:hint="eastAsia"/>
          <w:b/>
          <w:bCs/>
        </w:rPr>
        <w:t>用况名：</w:t>
      </w:r>
    </w:p>
    <w:p w14:paraId="3D833048" w14:textId="6B30C00C" w:rsidR="00381FD5" w:rsidRDefault="000560D2" w:rsidP="00381FD5">
      <w:pPr>
        <w:ind w:left="1260" w:firstLine="420"/>
      </w:pPr>
      <w:r>
        <w:rPr>
          <w:rFonts w:hint="eastAsia"/>
        </w:rPr>
        <w:t>阅读书籍</w:t>
      </w:r>
    </w:p>
    <w:p w14:paraId="6CE01365" w14:textId="77777777" w:rsidR="00381FD5" w:rsidRDefault="00381FD5" w:rsidP="00381FD5">
      <w:pPr>
        <w:ind w:left="840" w:firstLine="420"/>
        <w:rPr>
          <w:b/>
          <w:bCs/>
        </w:rPr>
      </w:pPr>
      <w:r>
        <w:rPr>
          <w:rFonts w:hint="eastAsia"/>
          <w:b/>
          <w:bCs/>
        </w:rPr>
        <w:t>简单说明：</w:t>
      </w:r>
    </w:p>
    <w:p w14:paraId="6B54F057" w14:textId="306EEF17" w:rsidR="00381FD5" w:rsidRDefault="000560D2" w:rsidP="00381FD5">
      <w:pPr>
        <w:ind w:left="1680"/>
        <w:rPr>
          <w:b/>
          <w:bCs/>
          <w:szCs w:val="21"/>
        </w:rPr>
      </w:pPr>
      <w:r>
        <w:rPr>
          <w:rFonts w:hint="eastAsia"/>
          <w:b/>
          <w:bCs/>
          <w:szCs w:val="21"/>
        </w:rPr>
        <w:t>向用户提供阅读书籍的功能</w:t>
      </w:r>
    </w:p>
    <w:p w14:paraId="3495341D" w14:textId="77777777" w:rsidR="00381FD5" w:rsidRDefault="00381FD5" w:rsidP="00381FD5">
      <w:pPr>
        <w:ind w:left="840" w:firstLine="420"/>
        <w:rPr>
          <w:b/>
          <w:bCs/>
        </w:rPr>
      </w:pPr>
      <w:r>
        <w:rPr>
          <w:rFonts w:hint="eastAsia"/>
          <w:b/>
          <w:bCs/>
        </w:rPr>
        <w:t>参与者：</w:t>
      </w:r>
    </w:p>
    <w:p w14:paraId="5AFD15C6" w14:textId="77777777" w:rsidR="00381FD5" w:rsidRDefault="00381FD5" w:rsidP="00381FD5">
      <w:pPr>
        <w:ind w:left="1260" w:firstLine="420"/>
      </w:pPr>
      <w:r>
        <w:rPr>
          <w:rFonts w:hint="eastAsia"/>
        </w:rPr>
        <w:t>用户</w:t>
      </w:r>
    </w:p>
    <w:p w14:paraId="3A393395" w14:textId="77777777" w:rsidR="00381FD5" w:rsidRDefault="00381FD5" w:rsidP="00381FD5">
      <w:pPr>
        <w:ind w:left="840" w:firstLine="420"/>
        <w:rPr>
          <w:b/>
          <w:bCs/>
        </w:rPr>
      </w:pPr>
      <w:r>
        <w:rPr>
          <w:rFonts w:hint="eastAsia"/>
          <w:b/>
          <w:bCs/>
        </w:rPr>
        <w:t>前置条件：</w:t>
      </w:r>
    </w:p>
    <w:p w14:paraId="2D5729DB" w14:textId="77777777" w:rsidR="00381FD5" w:rsidRDefault="00381FD5" w:rsidP="00381FD5">
      <w:pPr>
        <w:ind w:left="840" w:firstLine="420"/>
        <w:rPr>
          <w:b/>
          <w:bCs/>
        </w:rPr>
      </w:pPr>
      <w:r>
        <w:rPr>
          <w:rFonts w:hint="eastAsia"/>
          <w:b/>
          <w:bCs/>
        </w:rPr>
        <w:t>后置条件：</w:t>
      </w:r>
    </w:p>
    <w:p w14:paraId="03ED7820" w14:textId="77777777" w:rsidR="00381FD5" w:rsidRDefault="00381FD5" w:rsidP="00381FD5">
      <w:pPr>
        <w:ind w:left="840" w:firstLine="420"/>
        <w:rPr>
          <w:b/>
          <w:bCs/>
        </w:rPr>
      </w:pPr>
      <w:r>
        <w:rPr>
          <w:rFonts w:hint="eastAsia"/>
          <w:b/>
          <w:bCs/>
        </w:rPr>
        <w:t>事件流：</w:t>
      </w:r>
    </w:p>
    <w:p w14:paraId="482614A1" w14:textId="77777777" w:rsidR="00381FD5" w:rsidRDefault="00381FD5" w:rsidP="00381FD5">
      <w:pPr>
        <w:ind w:left="1260" w:firstLine="420"/>
        <w:rPr>
          <w:b/>
          <w:bCs/>
        </w:rPr>
      </w:pPr>
      <w:r>
        <w:rPr>
          <w:rFonts w:hint="eastAsia"/>
          <w:b/>
          <w:bCs/>
        </w:rPr>
        <w:t>基本流：</w:t>
      </w:r>
    </w:p>
    <w:p w14:paraId="77F23662" w14:textId="45A13F58" w:rsidR="00381FD5" w:rsidRDefault="00381FD5" w:rsidP="00381FD5">
      <w:pPr>
        <w:ind w:left="1680" w:firstLine="420"/>
      </w:pPr>
      <w:r>
        <w:rPr>
          <w:rFonts w:hint="eastAsia"/>
        </w:rPr>
        <w:t>1.</w:t>
      </w:r>
      <w:r>
        <w:rPr>
          <w:rFonts w:hint="eastAsia"/>
        </w:rPr>
        <w:tab/>
      </w:r>
      <w:r>
        <w:rPr>
          <w:rFonts w:hint="eastAsia"/>
        </w:rPr>
        <w:t>用户选择</w:t>
      </w:r>
      <w:r w:rsidR="00B357B2">
        <w:rPr>
          <w:rFonts w:hint="eastAsia"/>
        </w:rPr>
        <w:t>某一书籍</w:t>
      </w:r>
    </w:p>
    <w:p w14:paraId="221D3BE6" w14:textId="44D5855D" w:rsidR="00381FD5" w:rsidRDefault="00381FD5" w:rsidP="00381FD5">
      <w:pPr>
        <w:ind w:left="1680" w:firstLine="420"/>
      </w:pPr>
      <w:r>
        <w:rPr>
          <w:rFonts w:hint="eastAsia"/>
        </w:rPr>
        <w:t>2.</w:t>
      </w:r>
      <w:r>
        <w:rPr>
          <w:rFonts w:hint="eastAsia"/>
        </w:rPr>
        <w:tab/>
      </w:r>
      <w:r w:rsidR="00B357B2">
        <w:rPr>
          <w:rFonts w:hint="eastAsia"/>
        </w:rPr>
        <w:t>系统打开阅读书籍页面</w:t>
      </w:r>
    </w:p>
    <w:p w14:paraId="568FA86A" w14:textId="77777777" w:rsidR="00381FD5" w:rsidRDefault="00381FD5" w:rsidP="00381FD5">
      <w:pPr>
        <w:ind w:left="1260" w:firstLine="420"/>
        <w:rPr>
          <w:b/>
          <w:bCs/>
        </w:rPr>
      </w:pPr>
      <w:r>
        <w:rPr>
          <w:rFonts w:hint="eastAsia"/>
          <w:b/>
          <w:bCs/>
        </w:rPr>
        <w:t>可选流：</w:t>
      </w:r>
    </w:p>
    <w:p w14:paraId="603CDDBF" w14:textId="77777777" w:rsidR="00381FD5" w:rsidRDefault="00381FD5" w:rsidP="00381FD5">
      <w:pPr>
        <w:ind w:left="420" w:firstLine="420"/>
      </w:pPr>
      <w:r>
        <w:rPr>
          <w:rFonts w:hint="eastAsia"/>
        </w:rPr>
        <w:tab/>
      </w:r>
      <w:r>
        <w:rPr>
          <w:rFonts w:hint="eastAsia"/>
        </w:rPr>
        <w:t>特殊条件</w:t>
      </w:r>
    </w:p>
    <w:p w14:paraId="1A13D02A" w14:textId="77777777" w:rsidR="00381FD5" w:rsidRDefault="00381FD5" w:rsidP="00381FD5">
      <w:pPr>
        <w:ind w:left="420" w:firstLine="420"/>
      </w:pPr>
      <w:r>
        <w:rPr>
          <w:rFonts w:hint="eastAsia"/>
        </w:rPr>
        <w:tab/>
      </w:r>
      <w:r>
        <w:rPr>
          <w:rFonts w:hint="eastAsia"/>
        </w:rPr>
        <w:t>扩展点</w:t>
      </w:r>
    </w:p>
    <w:p w14:paraId="0525A4B1" w14:textId="77777777" w:rsidR="00381FD5" w:rsidRDefault="00381FD5" w:rsidP="00381FD5">
      <w:pPr>
        <w:ind w:left="420" w:firstLine="420"/>
      </w:pPr>
    </w:p>
    <w:p w14:paraId="102BCE14" w14:textId="7D4667A7" w:rsidR="00381FD5" w:rsidRPr="004127D2" w:rsidRDefault="00381FD5" w:rsidP="00381FD5">
      <w:pPr>
        <w:pStyle w:val="3"/>
        <w:numPr>
          <w:ilvl w:val="0"/>
          <w:numId w:val="0"/>
        </w:numPr>
        <w:rPr>
          <w:b/>
          <w:i w:val="0"/>
        </w:rPr>
      </w:pPr>
      <w:r>
        <w:rPr>
          <w:rFonts w:hint="eastAsia"/>
        </w:rPr>
        <w:tab/>
      </w:r>
      <w:r>
        <w:rPr>
          <w:rFonts w:hint="eastAsia"/>
        </w:rPr>
        <w:tab/>
      </w:r>
      <w:bookmarkStart w:id="42" w:name="_Toc494184206"/>
      <w:r w:rsidRPr="004127D2">
        <w:rPr>
          <w:rFonts w:hint="eastAsia"/>
          <w:b/>
          <w:i w:val="0"/>
        </w:rPr>
        <w:t>4.1.2</w:t>
      </w:r>
      <w:r w:rsidRPr="004127D2">
        <w:rPr>
          <w:rFonts w:hint="eastAsia"/>
          <w:b/>
          <w:i w:val="0"/>
        </w:rPr>
        <w:t>、</w:t>
      </w:r>
      <w:r w:rsidR="00B357B2">
        <w:rPr>
          <w:rFonts w:hint="eastAsia"/>
          <w:b/>
          <w:i w:val="0"/>
        </w:rPr>
        <w:t>设置字体大小</w:t>
      </w:r>
      <w:bookmarkEnd w:id="42"/>
    </w:p>
    <w:p w14:paraId="7B8D9C72" w14:textId="77777777" w:rsidR="00381FD5" w:rsidRDefault="00381FD5" w:rsidP="00381FD5">
      <w:pPr>
        <w:ind w:left="840" w:firstLine="420"/>
        <w:rPr>
          <w:b/>
          <w:bCs/>
        </w:rPr>
      </w:pPr>
      <w:r>
        <w:rPr>
          <w:rFonts w:hint="eastAsia"/>
          <w:b/>
          <w:bCs/>
        </w:rPr>
        <w:t>用况名：</w:t>
      </w:r>
    </w:p>
    <w:p w14:paraId="02B7B0B0" w14:textId="6B095C6F" w:rsidR="00381FD5" w:rsidRDefault="00B357B2" w:rsidP="00381FD5">
      <w:pPr>
        <w:ind w:left="1260" w:firstLine="420"/>
      </w:pPr>
      <w:r>
        <w:rPr>
          <w:rFonts w:hint="eastAsia"/>
        </w:rPr>
        <w:t>设置字体大小</w:t>
      </w:r>
    </w:p>
    <w:p w14:paraId="5C01F95F" w14:textId="77777777" w:rsidR="00381FD5" w:rsidRDefault="00381FD5" w:rsidP="00381FD5">
      <w:pPr>
        <w:ind w:left="840" w:firstLine="420"/>
        <w:rPr>
          <w:b/>
          <w:bCs/>
        </w:rPr>
      </w:pPr>
      <w:r>
        <w:rPr>
          <w:rFonts w:hint="eastAsia"/>
          <w:b/>
          <w:bCs/>
        </w:rPr>
        <w:t>简单说明：</w:t>
      </w:r>
    </w:p>
    <w:p w14:paraId="52C89C83" w14:textId="708769F0" w:rsidR="00381FD5" w:rsidRPr="00B357B2" w:rsidRDefault="00B357B2" w:rsidP="00381FD5">
      <w:pPr>
        <w:ind w:left="1680"/>
      </w:pPr>
      <w:r w:rsidRPr="00B357B2">
        <w:rPr>
          <w:rFonts w:hint="eastAsia"/>
        </w:rPr>
        <w:t>在阅读书籍的过程中动态地设置字体的大小</w:t>
      </w:r>
    </w:p>
    <w:p w14:paraId="752926C0" w14:textId="77777777" w:rsidR="00381FD5" w:rsidRDefault="00381FD5" w:rsidP="00381FD5">
      <w:pPr>
        <w:ind w:left="840" w:firstLine="420"/>
        <w:rPr>
          <w:b/>
          <w:bCs/>
        </w:rPr>
      </w:pPr>
      <w:r>
        <w:rPr>
          <w:rFonts w:hint="eastAsia"/>
          <w:b/>
          <w:bCs/>
        </w:rPr>
        <w:t>参与者：</w:t>
      </w:r>
    </w:p>
    <w:p w14:paraId="46C099CC" w14:textId="77777777" w:rsidR="00381FD5" w:rsidRDefault="00381FD5" w:rsidP="00381FD5">
      <w:pPr>
        <w:ind w:left="1260" w:firstLine="420"/>
        <w:rPr>
          <w:b/>
          <w:bCs/>
        </w:rPr>
      </w:pPr>
      <w:r>
        <w:rPr>
          <w:rFonts w:hint="eastAsia"/>
        </w:rPr>
        <w:t>用户</w:t>
      </w:r>
    </w:p>
    <w:p w14:paraId="65D8FF4C" w14:textId="77777777" w:rsidR="00381FD5" w:rsidRDefault="00381FD5" w:rsidP="00381FD5">
      <w:pPr>
        <w:ind w:left="840" w:firstLine="420"/>
        <w:rPr>
          <w:b/>
          <w:bCs/>
        </w:rPr>
      </w:pPr>
      <w:r>
        <w:rPr>
          <w:rFonts w:hint="eastAsia"/>
          <w:b/>
          <w:bCs/>
        </w:rPr>
        <w:t>前置条件：</w:t>
      </w:r>
    </w:p>
    <w:p w14:paraId="50C6FECB" w14:textId="0AAAC5C0" w:rsidR="00381FD5" w:rsidRDefault="00B357B2" w:rsidP="00381FD5">
      <w:pPr>
        <w:ind w:left="1260" w:firstLine="420"/>
        <w:rPr>
          <w:b/>
          <w:bCs/>
        </w:rPr>
      </w:pPr>
      <w:r>
        <w:rPr>
          <w:rFonts w:hint="eastAsia"/>
          <w:b/>
          <w:bCs/>
        </w:rPr>
        <w:t>用户进行阅读时并点开菜单选项，点击设置字体大小</w:t>
      </w:r>
    </w:p>
    <w:p w14:paraId="7D299912" w14:textId="77777777" w:rsidR="00381FD5" w:rsidRDefault="00381FD5" w:rsidP="00381FD5">
      <w:pPr>
        <w:ind w:left="840" w:firstLine="420"/>
        <w:rPr>
          <w:b/>
          <w:bCs/>
        </w:rPr>
      </w:pPr>
      <w:r>
        <w:rPr>
          <w:rFonts w:hint="eastAsia"/>
          <w:b/>
          <w:bCs/>
        </w:rPr>
        <w:t>后置条件：</w:t>
      </w:r>
    </w:p>
    <w:p w14:paraId="3FE233E3" w14:textId="77777777" w:rsidR="00381FD5" w:rsidRDefault="00381FD5" w:rsidP="00381FD5">
      <w:pPr>
        <w:ind w:left="840" w:firstLine="420"/>
        <w:rPr>
          <w:b/>
          <w:bCs/>
        </w:rPr>
      </w:pPr>
      <w:r>
        <w:rPr>
          <w:rFonts w:hint="eastAsia"/>
          <w:b/>
          <w:bCs/>
        </w:rPr>
        <w:t>事件流</w:t>
      </w:r>
    </w:p>
    <w:p w14:paraId="63ED581D" w14:textId="77777777" w:rsidR="00381FD5" w:rsidRDefault="00381FD5" w:rsidP="00381FD5">
      <w:pPr>
        <w:ind w:left="1260" w:firstLine="420"/>
      </w:pPr>
      <w:r>
        <w:rPr>
          <w:rFonts w:hint="eastAsia"/>
          <w:b/>
          <w:bCs/>
        </w:rPr>
        <w:t>基本流</w:t>
      </w:r>
    </w:p>
    <w:p w14:paraId="235A49C5" w14:textId="1FE3DEBF" w:rsidR="00381FD5" w:rsidRDefault="00381FD5" w:rsidP="00381FD5">
      <w:pPr>
        <w:ind w:left="1680" w:firstLine="420"/>
      </w:pPr>
      <w:r>
        <w:rPr>
          <w:rFonts w:hint="eastAsia"/>
        </w:rPr>
        <w:t>1.</w:t>
      </w:r>
      <w:r>
        <w:rPr>
          <w:rFonts w:hint="eastAsia"/>
        </w:rPr>
        <w:tab/>
      </w:r>
      <w:r w:rsidR="00B357B2">
        <w:rPr>
          <w:rFonts w:hint="eastAsia"/>
        </w:rPr>
        <w:t>用户选择设置字体大小</w:t>
      </w:r>
    </w:p>
    <w:p w14:paraId="59CCE05C" w14:textId="1D267CD3" w:rsidR="00381FD5" w:rsidRDefault="00381FD5" w:rsidP="00381FD5">
      <w:pPr>
        <w:ind w:left="1680" w:firstLine="420"/>
      </w:pPr>
      <w:r>
        <w:rPr>
          <w:rFonts w:hint="eastAsia"/>
        </w:rPr>
        <w:t>2.</w:t>
      </w:r>
      <w:r>
        <w:rPr>
          <w:rFonts w:hint="eastAsia"/>
        </w:rPr>
        <w:tab/>
      </w:r>
      <w:r w:rsidR="00B357B2">
        <w:rPr>
          <w:rFonts w:hint="eastAsia"/>
        </w:rPr>
        <w:t>系统给出设置字体大小页面</w:t>
      </w:r>
    </w:p>
    <w:p w14:paraId="23C80270" w14:textId="1D2AE9D4" w:rsidR="00381FD5" w:rsidRDefault="00381FD5" w:rsidP="00381FD5">
      <w:pPr>
        <w:ind w:left="1680" w:firstLine="420"/>
      </w:pPr>
      <w:r>
        <w:rPr>
          <w:rFonts w:hint="eastAsia"/>
        </w:rPr>
        <w:t>3.</w:t>
      </w:r>
      <w:r>
        <w:rPr>
          <w:rFonts w:hint="eastAsia"/>
        </w:rPr>
        <w:tab/>
      </w:r>
      <w:r w:rsidR="00B357B2">
        <w:rPr>
          <w:rFonts w:hint="eastAsia"/>
        </w:rPr>
        <w:t>用户选择字体大小</w:t>
      </w:r>
    </w:p>
    <w:p w14:paraId="4B12546F" w14:textId="7760D5C0" w:rsidR="00381FD5" w:rsidRDefault="00381FD5" w:rsidP="00381FD5">
      <w:pPr>
        <w:ind w:left="1680" w:firstLine="420"/>
      </w:pPr>
      <w:r>
        <w:rPr>
          <w:rFonts w:hint="eastAsia"/>
        </w:rPr>
        <w:t>4.</w:t>
      </w:r>
      <w:r>
        <w:rPr>
          <w:rFonts w:hint="eastAsia"/>
        </w:rPr>
        <w:tab/>
      </w:r>
      <w:r w:rsidR="00B357B2">
        <w:rPr>
          <w:rFonts w:hint="eastAsia"/>
        </w:rPr>
        <w:t>系统更新阅读界面字体大小</w:t>
      </w:r>
    </w:p>
    <w:p w14:paraId="193E06AF" w14:textId="77777777" w:rsidR="00381FD5" w:rsidRDefault="00381FD5" w:rsidP="00381FD5">
      <w:pPr>
        <w:ind w:left="1260" w:firstLine="420"/>
        <w:rPr>
          <w:b/>
          <w:bCs/>
        </w:rPr>
      </w:pPr>
      <w:r>
        <w:rPr>
          <w:rFonts w:hint="eastAsia"/>
          <w:b/>
          <w:bCs/>
        </w:rPr>
        <w:t>可选流</w:t>
      </w:r>
    </w:p>
    <w:p w14:paraId="58E5AC56" w14:textId="6E02B9FC" w:rsidR="00381FD5" w:rsidRDefault="00B357B2" w:rsidP="00B357B2">
      <w:pPr>
        <w:ind w:left="1680" w:firstLine="420"/>
      </w:pPr>
      <w:r>
        <w:rPr>
          <w:rFonts w:hint="eastAsia"/>
        </w:rPr>
        <w:t>3.</w:t>
      </w:r>
      <w:r>
        <w:t xml:space="preserve"> </w:t>
      </w:r>
      <w:r>
        <w:rPr>
          <w:rFonts w:hint="eastAsia"/>
        </w:rPr>
        <w:t>用户选择取消</w:t>
      </w:r>
    </w:p>
    <w:p w14:paraId="7E114E0F" w14:textId="77777777" w:rsidR="00381FD5" w:rsidRDefault="00381FD5" w:rsidP="00381FD5">
      <w:pPr>
        <w:ind w:left="840" w:firstLine="420"/>
        <w:rPr>
          <w:b/>
          <w:bCs/>
        </w:rPr>
      </w:pPr>
      <w:r>
        <w:rPr>
          <w:rFonts w:hint="eastAsia"/>
          <w:b/>
          <w:bCs/>
        </w:rPr>
        <w:t>特殊条件</w:t>
      </w:r>
    </w:p>
    <w:p w14:paraId="78EC8816" w14:textId="77777777" w:rsidR="00381FD5" w:rsidRDefault="00381FD5" w:rsidP="00381FD5">
      <w:pPr>
        <w:ind w:left="840" w:firstLine="420"/>
        <w:rPr>
          <w:b/>
          <w:bCs/>
        </w:rPr>
      </w:pPr>
      <w:r>
        <w:rPr>
          <w:rFonts w:hint="eastAsia"/>
          <w:b/>
          <w:bCs/>
        </w:rPr>
        <w:t>扩展点</w:t>
      </w:r>
    </w:p>
    <w:p w14:paraId="252DB0E6" w14:textId="77777777" w:rsidR="00381FD5" w:rsidRDefault="00381FD5" w:rsidP="00381FD5">
      <w:pPr>
        <w:ind w:left="420" w:firstLine="420"/>
      </w:pPr>
    </w:p>
    <w:p w14:paraId="64E83999" w14:textId="550A5A1B" w:rsidR="00381FD5" w:rsidRPr="004127D2" w:rsidRDefault="00381FD5" w:rsidP="00381FD5">
      <w:pPr>
        <w:pStyle w:val="3"/>
        <w:numPr>
          <w:ilvl w:val="0"/>
          <w:numId w:val="0"/>
        </w:numPr>
        <w:rPr>
          <w:b/>
          <w:i w:val="0"/>
        </w:rPr>
      </w:pPr>
      <w:r>
        <w:rPr>
          <w:rFonts w:hint="eastAsia"/>
        </w:rPr>
        <w:lastRenderedPageBreak/>
        <w:tab/>
      </w:r>
      <w:r>
        <w:rPr>
          <w:rFonts w:hint="eastAsia"/>
        </w:rPr>
        <w:tab/>
      </w:r>
      <w:bookmarkStart w:id="43" w:name="_Toc494184207"/>
      <w:r w:rsidRPr="004127D2">
        <w:rPr>
          <w:rFonts w:hint="eastAsia"/>
          <w:b/>
          <w:i w:val="0"/>
        </w:rPr>
        <w:t>4.1.3</w:t>
      </w:r>
      <w:r w:rsidRPr="004127D2">
        <w:rPr>
          <w:rFonts w:hint="eastAsia"/>
          <w:b/>
          <w:i w:val="0"/>
        </w:rPr>
        <w:t>、</w:t>
      </w:r>
      <w:r w:rsidR="00B357B2">
        <w:rPr>
          <w:rFonts w:hint="eastAsia"/>
          <w:b/>
          <w:i w:val="0"/>
        </w:rPr>
        <w:t>pdf</w:t>
      </w:r>
      <w:r w:rsidR="00B357B2">
        <w:rPr>
          <w:rFonts w:hint="eastAsia"/>
          <w:b/>
          <w:i w:val="0"/>
        </w:rPr>
        <w:t>文件阅读</w:t>
      </w:r>
      <w:bookmarkEnd w:id="43"/>
    </w:p>
    <w:p w14:paraId="3BF69ED0" w14:textId="77777777" w:rsidR="00381FD5" w:rsidRDefault="00381FD5" w:rsidP="00381FD5">
      <w:pPr>
        <w:ind w:left="840" w:firstLine="420"/>
        <w:rPr>
          <w:b/>
          <w:bCs/>
        </w:rPr>
      </w:pPr>
      <w:r>
        <w:rPr>
          <w:rFonts w:hint="eastAsia"/>
          <w:b/>
          <w:bCs/>
        </w:rPr>
        <w:t>用况名：</w:t>
      </w:r>
    </w:p>
    <w:p w14:paraId="7F37718B" w14:textId="75CD3983" w:rsidR="00381FD5" w:rsidRDefault="00B357B2" w:rsidP="00381FD5">
      <w:pPr>
        <w:ind w:left="1260" w:firstLine="420"/>
      </w:pPr>
      <w:r>
        <w:rPr>
          <w:rFonts w:hint="eastAsia"/>
        </w:rPr>
        <w:t>阅读</w:t>
      </w:r>
      <w:r>
        <w:rPr>
          <w:rFonts w:hint="eastAsia"/>
        </w:rPr>
        <w:t>PDF</w:t>
      </w:r>
      <w:r>
        <w:rPr>
          <w:rFonts w:hint="eastAsia"/>
        </w:rPr>
        <w:t>格式文件</w:t>
      </w:r>
    </w:p>
    <w:p w14:paraId="0D0BD57D" w14:textId="77777777" w:rsidR="00381FD5" w:rsidRDefault="00381FD5" w:rsidP="00381FD5">
      <w:pPr>
        <w:ind w:left="840" w:firstLine="420"/>
        <w:rPr>
          <w:b/>
          <w:bCs/>
        </w:rPr>
      </w:pPr>
      <w:r>
        <w:rPr>
          <w:rFonts w:hint="eastAsia"/>
          <w:b/>
          <w:bCs/>
        </w:rPr>
        <w:t>简单说明：</w:t>
      </w:r>
    </w:p>
    <w:p w14:paraId="1A09D6C8" w14:textId="50C8B20D" w:rsidR="00381FD5" w:rsidRDefault="00B357B2" w:rsidP="00381FD5">
      <w:pPr>
        <w:ind w:left="1680"/>
        <w:rPr>
          <w:b/>
          <w:bCs/>
          <w:szCs w:val="21"/>
        </w:rPr>
      </w:pPr>
      <w:r>
        <w:rPr>
          <w:rFonts w:hint="eastAsia"/>
          <w:b/>
          <w:bCs/>
          <w:szCs w:val="21"/>
        </w:rPr>
        <w:t>向用户提供</w:t>
      </w:r>
      <w:r>
        <w:rPr>
          <w:rFonts w:hint="eastAsia"/>
          <w:b/>
          <w:bCs/>
          <w:szCs w:val="21"/>
        </w:rPr>
        <w:t>PDF</w:t>
      </w:r>
      <w:r>
        <w:rPr>
          <w:rFonts w:hint="eastAsia"/>
          <w:b/>
          <w:bCs/>
          <w:szCs w:val="21"/>
        </w:rPr>
        <w:t>文件的浏览功能</w:t>
      </w:r>
    </w:p>
    <w:p w14:paraId="06817D3E" w14:textId="77777777" w:rsidR="00381FD5" w:rsidRDefault="00381FD5" w:rsidP="00381FD5">
      <w:pPr>
        <w:ind w:left="840" w:firstLine="420"/>
        <w:rPr>
          <w:b/>
          <w:bCs/>
        </w:rPr>
      </w:pPr>
      <w:r>
        <w:rPr>
          <w:rFonts w:hint="eastAsia"/>
          <w:b/>
          <w:bCs/>
        </w:rPr>
        <w:t>参与者：</w:t>
      </w:r>
    </w:p>
    <w:p w14:paraId="30AE6B0C" w14:textId="77777777" w:rsidR="00381FD5" w:rsidRDefault="00381FD5" w:rsidP="00381FD5">
      <w:pPr>
        <w:ind w:left="1260" w:firstLine="420"/>
        <w:rPr>
          <w:b/>
          <w:bCs/>
        </w:rPr>
      </w:pPr>
      <w:r>
        <w:rPr>
          <w:rFonts w:hint="eastAsia"/>
        </w:rPr>
        <w:t>用户</w:t>
      </w:r>
    </w:p>
    <w:p w14:paraId="2E4D75B1" w14:textId="77777777" w:rsidR="00381FD5" w:rsidRDefault="00381FD5" w:rsidP="00381FD5">
      <w:pPr>
        <w:ind w:left="840" w:firstLine="420"/>
        <w:rPr>
          <w:b/>
          <w:bCs/>
        </w:rPr>
      </w:pPr>
      <w:r>
        <w:rPr>
          <w:rFonts w:hint="eastAsia"/>
          <w:b/>
          <w:bCs/>
        </w:rPr>
        <w:t>前置条件：</w:t>
      </w:r>
    </w:p>
    <w:p w14:paraId="6CA8C1F8" w14:textId="3547D7DB" w:rsidR="00381FD5" w:rsidRDefault="00B357B2" w:rsidP="00381FD5">
      <w:pPr>
        <w:ind w:left="1260" w:firstLine="420"/>
        <w:rPr>
          <w:b/>
          <w:bCs/>
        </w:rPr>
      </w:pPr>
      <w:r>
        <w:rPr>
          <w:rFonts w:hint="eastAsia"/>
          <w:b/>
          <w:bCs/>
        </w:rPr>
        <w:t>用户选择某一</w:t>
      </w:r>
      <w:r>
        <w:rPr>
          <w:rFonts w:hint="eastAsia"/>
          <w:b/>
          <w:bCs/>
        </w:rPr>
        <w:t>PDF</w:t>
      </w:r>
      <w:r>
        <w:rPr>
          <w:rFonts w:hint="eastAsia"/>
          <w:b/>
          <w:bCs/>
        </w:rPr>
        <w:t>格式的文件</w:t>
      </w:r>
    </w:p>
    <w:p w14:paraId="2126298D" w14:textId="77777777" w:rsidR="00381FD5" w:rsidRDefault="00381FD5" w:rsidP="00381FD5">
      <w:pPr>
        <w:ind w:left="840" w:firstLine="420"/>
        <w:rPr>
          <w:b/>
          <w:bCs/>
        </w:rPr>
      </w:pPr>
      <w:r>
        <w:rPr>
          <w:rFonts w:hint="eastAsia"/>
          <w:b/>
          <w:bCs/>
        </w:rPr>
        <w:t>后置条件：</w:t>
      </w:r>
    </w:p>
    <w:p w14:paraId="5014D3C6" w14:textId="77777777" w:rsidR="00381FD5" w:rsidRDefault="00381FD5" w:rsidP="00381FD5">
      <w:pPr>
        <w:ind w:left="840" w:firstLine="420"/>
        <w:rPr>
          <w:b/>
          <w:bCs/>
        </w:rPr>
      </w:pPr>
      <w:r>
        <w:rPr>
          <w:rFonts w:hint="eastAsia"/>
          <w:b/>
          <w:bCs/>
        </w:rPr>
        <w:t>事件流：</w:t>
      </w:r>
    </w:p>
    <w:p w14:paraId="4A0D2CB2" w14:textId="77777777" w:rsidR="00381FD5" w:rsidRDefault="00381FD5" w:rsidP="00381FD5">
      <w:pPr>
        <w:ind w:left="1260" w:firstLine="420"/>
        <w:rPr>
          <w:b/>
          <w:bCs/>
        </w:rPr>
      </w:pPr>
      <w:r>
        <w:rPr>
          <w:rFonts w:hint="eastAsia"/>
          <w:b/>
          <w:bCs/>
        </w:rPr>
        <w:t>基本流：</w:t>
      </w:r>
    </w:p>
    <w:p w14:paraId="7678735D" w14:textId="27EC5B08" w:rsidR="00381FD5" w:rsidRDefault="00381FD5" w:rsidP="00381FD5">
      <w:pPr>
        <w:ind w:left="1680" w:firstLine="420"/>
      </w:pPr>
      <w:r>
        <w:rPr>
          <w:rFonts w:hint="eastAsia"/>
        </w:rPr>
        <w:t>1.</w:t>
      </w:r>
      <w:r>
        <w:rPr>
          <w:rFonts w:hint="eastAsia"/>
        </w:rPr>
        <w:tab/>
      </w:r>
      <w:r w:rsidR="00B357B2">
        <w:rPr>
          <w:rFonts w:hint="eastAsia"/>
        </w:rPr>
        <w:t>用户选择打开</w:t>
      </w:r>
      <w:r w:rsidR="00B357B2">
        <w:rPr>
          <w:rFonts w:hint="eastAsia"/>
        </w:rPr>
        <w:t>PDF</w:t>
      </w:r>
      <w:r w:rsidR="00B357B2">
        <w:rPr>
          <w:rFonts w:hint="eastAsia"/>
        </w:rPr>
        <w:t>文件</w:t>
      </w:r>
    </w:p>
    <w:p w14:paraId="4E984729" w14:textId="77FDE7C1" w:rsidR="00381FD5" w:rsidRDefault="00381FD5" w:rsidP="00381FD5">
      <w:pPr>
        <w:ind w:left="1680" w:firstLine="420"/>
        <w:rPr>
          <w:b/>
          <w:bCs/>
        </w:rPr>
      </w:pPr>
      <w:r>
        <w:rPr>
          <w:rFonts w:hint="eastAsia"/>
        </w:rPr>
        <w:t>2</w:t>
      </w:r>
      <w:r>
        <w:t>.</w:t>
      </w:r>
      <w:r>
        <w:rPr>
          <w:rFonts w:hint="eastAsia"/>
        </w:rPr>
        <w:tab/>
      </w:r>
      <w:r w:rsidR="00B357B2">
        <w:rPr>
          <w:rFonts w:hint="eastAsia"/>
        </w:rPr>
        <w:t>系统显示该</w:t>
      </w:r>
      <w:r w:rsidR="00B357B2">
        <w:rPr>
          <w:rFonts w:hint="eastAsia"/>
        </w:rPr>
        <w:t>PDF</w:t>
      </w:r>
      <w:r w:rsidR="00B357B2">
        <w:rPr>
          <w:rFonts w:hint="eastAsia"/>
        </w:rPr>
        <w:t>文件</w:t>
      </w:r>
    </w:p>
    <w:p w14:paraId="42EED07A" w14:textId="77777777" w:rsidR="00381FD5" w:rsidRDefault="00381FD5" w:rsidP="00381FD5">
      <w:pPr>
        <w:ind w:left="1260" w:firstLine="420"/>
        <w:rPr>
          <w:b/>
          <w:bCs/>
        </w:rPr>
      </w:pPr>
      <w:r>
        <w:rPr>
          <w:rFonts w:hint="eastAsia"/>
          <w:b/>
          <w:bCs/>
        </w:rPr>
        <w:t>可选流：</w:t>
      </w:r>
    </w:p>
    <w:p w14:paraId="5EC0B754" w14:textId="77777777" w:rsidR="00381FD5" w:rsidRDefault="00381FD5" w:rsidP="00381FD5">
      <w:pPr>
        <w:ind w:left="840" w:firstLine="420"/>
        <w:rPr>
          <w:b/>
          <w:bCs/>
        </w:rPr>
      </w:pPr>
      <w:r>
        <w:rPr>
          <w:rFonts w:hint="eastAsia"/>
          <w:b/>
          <w:bCs/>
        </w:rPr>
        <w:t>特殊条件</w:t>
      </w:r>
    </w:p>
    <w:p w14:paraId="3D71766E" w14:textId="385886F8" w:rsidR="00381FD5" w:rsidRPr="00B357B2" w:rsidRDefault="00381FD5" w:rsidP="00B357B2">
      <w:pPr>
        <w:ind w:left="840" w:firstLine="420"/>
        <w:rPr>
          <w:b/>
          <w:bCs/>
        </w:rPr>
      </w:pPr>
      <w:r>
        <w:rPr>
          <w:rFonts w:hint="eastAsia"/>
          <w:b/>
          <w:bCs/>
        </w:rPr>
        <w:t>扩展点</w:t>
      </w:r>
    </w:p>
    <w:p w14:paraId="685B16DF" w14:textId="4C6C34C9" w:rsidR="00A242E3" w:rsidRDefault="00B357B2" w:rsidP="00B357B2">
      <w:pPr>
        <w:pStyle w:val="2"/>
        <w:numPr>
          <w:ilvl w:val="1"/>
          <w:numId w:val="20"/>
        </w:numPr>
      </w:pPr>
      <w:bookmarkStart w:id="44" w:name="_Toc494184208"/>
      <w:r>
        <w:rPr>
          <w:rFonts w:hint="eastAsia"/>
        </w:rPr>
        <w:t>书籍管理</w:t>
      </w:r>
      <w:bookmarkEnd w:id="44"/>
    </w:p>
    <w:p w14:paraId="758B0C30" w14:textId="498595AB" w:rsidR="00A242E3" w:rsidRPr="00B357B2" w:rsidRDefault="00B357B2" w:rsidP="001B1E9F">
      <w:pPr>
        <w:pStyle w:val="3"/>
        <w:numPr>
          <w:ilvl w:val="0"/>
          <w:numId w:val="0"/>
        </w:numPr>
      </w:pPr>
      <w:r>
        <w:tab/>
      </w:r>
      <w:r>
        <w:tab/>
      </w:r>
      <w:bookmarkStart w:id="45" w:name="_Toc494184209"/>
      <w:r w:rsidR="007D3003">
        <w:rPr>
          <w:rFonts w:hint="eastAsia"/>
        </w:rPr>
        <w:t>4</w:t>
      </w:r>
      <w:r w:rsidR="001B1E9F">
        <w:rPr>
          <w:rFonts w:hint="eastAsia"/>
        </w:rPr>
        <w:t>.2</w:t>
      </w:r>
      <w:r w:rsidR="00135112">
        <w:rPr>
          <w:rFonts w:hint="eastAsia"/>
        </w:rPr>
        <w:t>.1</w:t>
      </w:r>
      <w:r w:rsidR="00135112">
        <w:rPr>
          <w:rFonts w:hint="eastAsia"/>
        </w:rPr>
        <w:t>、</w:t>
      </w:r>
      <w:r>
        <w:rPr>
          <w:rFonts w:hint="eastAsia"/>
        </w:rPr>
        <w:t>书籍收藏</w:t>
      </w:r>
      <w:bookmarkEnd w:id="45"/>
    </w:p>
    <w:p w14:paraId="38AAE85D" w14:textId="77777777" w:rsidR="00B357B2" w:rsidRDefault="00B357B2" w:rsidP="00B357B2">
      <w:pPr>
        <w:ind w:left="840" w:firstLine="420"/>
        <w:rPr>
          <w:b/>
          <w:bCs/>
        </w:rPr>
      </w:pPr>
      <w:r>
        <w:rPr>
          <w:rFonts w:hint="eastAsia"/>
          <w:b/>
          <w:bCs/>
        </w:rPr>
        <w:t>用况名：</w:t>
      </w:r>
    </w:p>
    <w:p w14:paraId="0FA10E8E" w14:textId="713A976A" w:rsidR="00B357B2" w:rsidRDefault="00B357B2" w:rsidP="00B357B2">
      <w:pPr>
        <w:ind w:left="1260" w:firstLine="420"/>
      </w:pPr>
      <w:r>
        <w:rPr>
          <w:rFonts w:hint="eastAsia"/>
        </w:rPr>
        <w:t>收藏书籍</w:t>
      </w:r>
    </w:p>
    <w:p w14:paraId="30B81E1A" w14:textId="77777777" w:rsidR="00B357B2" w:rsidRDefault="00B357B2" w:rsidP="00B357B2">
      <w:pPr>
        <w:ind w:left="840" w:firstLine="420"/>
        <w:rPr>
          <w:b/>
          <w:bCs/>
        </w:rPr>
      </w:pPr>
      <w:r>
        <w:rPr>
          <w:rFonts w:hint="eastAsia"/>
          <w:b/>
          <w:bCs/>
        </w:rPr>
        <w:t>简单说明：</w:t>
      </w:r>
    </w:p>
    <w:p w14:paraId="22678DFC" w14:textId="72EB159F" w:rsidR="00B357B2" w:rsidRDefault="00B357B2" w:rsidP="00B357B2">
      <w:pPr>
        <w:ind w:left="1680"/>
        <w:rPr>
          <w:b/>
          <w:bCs/>
          <w:szCs w:val="21"/>
        </w:rPr>
      </w:pPr>
      <w:r>
        <w:rPr>
          <w:rFonts w:hint="eastAsia"/>
          <w:b/>
          <w:bCs/>
          <w:szCs w:val="21"/>
        </w:rPr>
        <w:t>向用户提供对喜爱的书籍进行收藏的功能</w:t>
      </w:r>
    </w:p>
    <w:p w14:paraId="79BEBB69" w14:textId="77777777" w:rsidR="00B357B2" w:rsidRDefault="00B357B2" w:rsidP="00B357B2">
      <w:pPr>
        <w:ind w:left="840" w:firstLine="420"/>
        <w:rPr>
          <w:b/>
          <w:bCs/>
        </w:rPr>
      </w:pPr>
      <w:r>
        <w:rPr>
          <w:rFonts w:hint="eastAsia"/>
          <w:b/>
          <w:bCs/>
        </w:rPr>
        <w:t>参与者：</w:t>
      </w:r>
    </w:p>
    <w:p w14:paraId="25289432" w14:textId="77777777" w:rsidR="00B357B2" w:rsidRDefault="00B357B2" w:rsidP="00B357B2">
      <w:pPr>
        <w:ind w:left="1260" w:firstLine="420"/>
        <w:rPr>
          <w:b/>
          <w:bCs/>
        </w:rPr>
      </w:pPr>
      <w:r>
        <w:rPr>
          <w:rFonts w:hint="eastAsia"/>
        </w:rPr>
        <w:t>用户</w:t>
      </w:r>
    </w:p>
    <w:p w14:paraId="20CA0F1E" w14:textId="77777777" w:rsidR="00B357B2" w:rsidRDefault="00B357B2" w:rsidP="00B357B2">
      <w:pPr>
        <w:ind w:left="840" w:firstLine="420"/>
        <w:rPr>
          <w:b/>
          <w:bCs/>
        </w:rPr>
      </w:pPr>
      <w:r>
        <w:rPr>
          <w:rFonts w:hint="eastAsia"/>
          <w:b/>
          <w:bCs/>
        </w:rPr>
        <w:t>前置条件：</w:t>
      </w:r>
    </w:p>
    <w:p w14:paraId="02B2BA49" w14:textId="1E85ABE9" w:rsidR="00B357B2" w:rsidRDefault="00B357B2" w:rsidP="00B357B2">
      <w:pPr>
        <w:ind w:left="1260" w:firstLine="420"/>
        <w:rPr>
          <w:b/>
          <w:bCs/>
        </w:rPr>
      </w:pPr>
      <w:r>
        <w:rPr>
          <w:rFonts w:hint="eastAsia"/>
          <w:b/>
          <w:bCs/>
        </w:rPr>
        <w:t>用户选择阅读某一书籍</w:t>
      </w:r>
    </w:p>
    <w:p w14:paraId="1DA12178" w14:textId="77777777" w:rsidR="00B357B2" w:rsidRDefault="00B357B2" w:rsidP="00B357B2">
      <w:pPr>
        <w:ind w:left="840" w:firstLine="420"/>
        <w:rPr>
          <w:b/>
          <w:bCs/>
        </w:rPr>
      </w:pPr>
      <w:r>
        <w:rPr>
          <w:rFonts w:hint="eastAsia"/>
          <w:b/>
          <w:bCs/>
        </w:rPr>
        <w:t>后置条件：</w:t>
      </w:r>
    </w:p>
    <w:p w14:paraId="498DACBF" w14:textId="77777777" w:rsidR="00B357B2" w:rsidRDefault="00B357B2" w:rsidP="00B357B2">
      <w:pPr>
        <w:ind w:left="840" w:firstLine="420"/>
        <w:rPr>
          <w:b/>
          <w:bCs/>
        </w:rPr>
      </w:pPr>
      <w:r>
        <w:rPr>
          <w:rFonts w:hint="eastAsia"/>
          <w:b/>
          <w:bCs/>
        </w:rPr>
        <w:t>事件流：</w:t>
      </w:r>
    </w:p>
    <w:p w14:paraId="5B28F60C" w14:textId="77777777" w:rsidR="00B357B2" w:rsidRDefault="00B357B2" w:rsidP="00B357B2">
      <w:pPr>
        <w:ind w:left="1260" w:firstLine="420"/>
        <w:rPr>
          <w:b/>
          <w:bCs/>
        </w:rPr>
      </w:pPr>
      <w:r>
        <w:rPr>
          <w:rFonts w:hint="eastAsia"/>
          <w:b/>
          <w:bCs/>
        </w:rPr>
        <w:t>基本流：</w:t>
      </w:r>
    </w:p>
    <w:p w14:paraId="4D742252" w14:textId="5C55FCA1" w:rsidR="00B357B2" w:rsidRDefault="00B357B2" w:rsidP="00B357B2">
      <w:pPr>
        <w:ind w:left="1680" w:firstLine="420"/>
      </w:pPr>
      <w:r>
        <w:rPr>
          <w:rFonts w:hint="eastAsia"/>
        </w:rPr>
        <w:t>1.</w:t>
      </w:r>
      <w:r>
        <w:rPr>
          <w:rFonts w:hint="eastAsia"/>
        </w:rPr>
        <w:tab/>
      </w:r>
      <w:r w:rsidR="00A45CEA">
        <w:rPr>
          <w:rFonts w:hint="eastAsia"/>
        </w:rPr>
        <w:t>用户点击收藏该书籍</w:t>
      </w:r>
    </w:p>
    <w:p w14:paraId="7B557635" w14:textId="3F1AC4A2" w:rsidR="00B357B2" w:rsidRDefault="00B357B2" w:rsidP="00B357B2">
      <w:pPr>
        <w:ind w:left="1680" w:firstLine="420"/>
      </w:pPr>
      <w:r>
        <w:rPr>
          <w:rFonts w:hint="eastAsia"/>
        </w:rPr>
        <w:t>2</w:t>
      </w:r>
      <w:r>
        <w:t>.</w:t>
      </w:r>
      <w:r>
        <w:rPr>
          <w:rFonts w:hint="eastAsia"/>
        </w:rPr>
        <w:tab/>
      </w:r>
      <w:r w:rsidR="00A45CEA">
        <w:rPr>
          <w:rFonts w:hint="eastAsia"/>
        </w:rPr>
        <w:t>更新界面为已收藏状态</w:t>
      </w:r>
    </w:p>
    <w:p w14:paraId="00F65046" w14:textId="0BDD1A7E" w:rsidR="00A45CEA" w:rsidRDefault="00A45CEA" w:rsidP="00B357B2">
      <w:pPr>
        <w:ind w:left="1680" w:firstLine="420"/>
      </w:pPr>
      <w:r>
        <w:rPr>
          <w:rFonts w:hint="eastAsia"/>
        </w:rPr>
        <w:t>3.</w:t>
      </w:r>
      <w:r>
        <w:tab/>
      </w:r>
      <w:r>
        <w:rPr>
          <w:rFonts w:hint="eastAsia"/>
        </w:rPr>
        <w:t>向服务器提交申请</w:t>
      </w:r>
    </w:p>
    <w:p w14:paraId="18A4C7F7" w14:textId="77777777" w:rsidR="00B357B2" w:rsidRDefault="00B357B2" w:rsidP="00B357B2">
      <w:pPr>
        <w:ind w:left="1260" w:firstLine="420"/>
        <w:rPr>
          <w:b/>
          <w:bCs/>
        </w:rPr>
      </w:pPr>
      <w:r>
        <w:rPr>
          <w:rFonts w:hint="eastAsia"/>
          <w:b/>
          <w:bCs/>
        </w:rPr>
        <w:t>可选流：</w:t>
      </w:r>
    </w:p>
    <w:p w14:paraId="04981A30" w14:textId="77777777" w:rsidR="00B357B2" w:rsidRDefault="00B357B2" w:rsidP="00B357B2">
      <w:pPr>
        <w:ind w:left="840" w:firstLine="420"/>
        <w:rPr>
          <w:b/>
          <w:bCs/>
        </w:rPr>
      </w:pPr>
      <w:r>
        <w:rPr>
          <w:rFonts w:hint="eastAsia"/>
          <w:b/>
          <w:bCs/>
        </w:rPr>
        <w:t>特殊条件</w:t>
      </w:r>
    </w:p>
    <w:p w14:paraId="5A31538A" w14:textId="77777777" w:rsidR="00B357B2" w:rsidRPr="00B357B2" w:rsidRDefault="00B357B2" w:rsidP="00B357B2">
      <w:pPr>
        <w:ind w:left="840" w:firstLine="420"/>
        <w:rPr>
          <w:b/>
          <w:bCs/>
        </w:rPr>
      </w:pPr>
      <w:r>
        <w:rPr>
          <w:rFonts w:hint="eastAsia"/>
          <w:b/>
          <w:bCs/>
        </w:rPr>
        <w:t>扩展点</w:t>
      </w:r>
    </w:p>
    <w:p w14:paraId="69452523" w14:textId="77777777" w:rsidR="00A242E3" w:rsidRDefault="00A242E3">
      <w:pPr>
        <w:ind w:left="840" w:firstLine="420"/>
        <w:rPr>
          <w:b/>
          <w:bCs/>
          <w:szCs w:val="21"/>
        </w:rPr>
      </w:pPr>
    </w:p>
    <w:p w14:paraId="5A7C9920" w14:textId="3A70E96D" w:rsidR="00A45CEA" w:rsidRPr="00B357B2" w:rsidRDefault="00A45CEA" w:rsidP="00A45CEA">
      <w:pPr>
        <w:pStyle w:val="3"/>
        <w:numPr>
          <w:ilvl w:val="0"/>
          <w:numId w:val="0"/>
        </w:numPr>
      </w:pPr>
      <w:r>
        <w:rPr>
          <w:rFonts w:hint="eastAsia"/>
        </w:rPr>
        <w:tab/>
      </w:r>
      <w:r w:rsidR="00E62A68">
        <w:tab/>
      </w:r>
      <w:bookmarkStart w:id="46" w:name="_Toc494184210"/>
      <w:r>
        <w:rPr>
          <w:rFonts w:hint="eastAsia"/>
        </w:rPr>
        <w:t>4.2.2</w:t>
      </w:r>
      <w:r>
        <w:rPr>
          <w:rFonts w:hint="eastAsia"/>
        </w:rPr>
        <w:t>、书籍收藏</w:t>
      </w:r>
      <w:bookmarkEnd w:id="46"/>
    </w:p>
    <w:p w14:paraId="790B37FD" w14:textId="77777777" w:rsidR="00A45CEA" w:rsidRDefault="00A45CEA" w:rsidP="00A45CEA">
      <w:pPr>
        <w:ind w:left="840" w:firstLine="420"/>
        <w:rPr>
          <w:b/>
          <w:bCs/>
        </w:rPr>
      </w:pPr>
      <w:r>
        <w:rPr>
          <w:rFonts w:hint="eastAsia"/>
          <w:b/>
          <w:bCs/>
        </w:rPr>
        <w:t>用况名：</w:t>
      </w:r>
    </w:p>
    <w:p w14:paraId="3E6FDD2C" w14:textId="77777777" w:rsidR="00A45CEA" w:rsidRDefault="00A45CEA" w:rsidP="00A45CEA">
      <w:pPr>
        <w:ind w:left="1260" w:firstLine="420"/>
      </w:pPr>
      <w:r>
        <w:rPr>
          <w:rFonts w:hint="eastAsia"/>
        </w:rPr>
        <w:t>收藏书籍</w:t>
      </w:r>
    </w:p>
    <w:p w14:paraId="6484A8FD" w14:textId="77777777" w:rsidR="00A45CEA" w:rsidRDefault="00A45CEA" w:rsidP="00A45CEA">
      <w:pPr>
        <w:ind w:left="840" w:firstLine="420"/>
        <w:rPr>
          <w:b/>
          <w:bCs/>
        </w:rPr>
      </w:pPr>
      <w:r>
        <w:rPr>
          <w:rFonts w:hint="eastAsia"/>
          <w:b/>
          <w:bCs/>
        </w:rPr>
        <w:t>简单说明：</w:t>
      </w:r>
    </w:p>
    <w:p w14:paraId="5053E11A" w14:textId="77777777" w:rsidR="00A45CEA" w:rsidRDefault="00A45CEA" w:rsidP="00A45CEA">
      <w:pPr>
        <w:ind w:left="1680"/>
        <w:rPr>
          <w:b/>
          <w:bCs/>
          <w:szCs w:val="21"/>
        </w:rPr>
      </w:pPr>
      <w:r>
        <w:rPr>
          <w:rFonts w:hint="eastAsia"/>
          <w:b/>
          <w:bCs/>
          <w:szCs w:val="21"/>
        </w:rPr>
        <w:t>向用户提供对喜爱的书籍进行收藏的功能</w:t>
      </w:r>
    </w:p>
    <w:p w14:paraId="3CEF9191" w14:textId="77777777" w:rsidR="00A45CEA" w:rsidRDefault="00A45CEA" w:rsidP="00A45CEA">
      <w:pPr>
        <w:ind w:left="840" w:firstLine="420"/>
        <w:rPr>
          <w:b/>
          <w:bCs/>
        </w:rPr>
      </w:pPr>
      <w:r>
        <w:rPr>
          <w:rFonts w:hint="eastAsia"/>
          <w:b/>
          <w:bCs/>
        </w:rPr>
        <w:t>参与者：</w:t>
      </w:r>
    </w:p>
    <w:p w14:paraId="4DB02976" w14:textId="77777777" w:rsidR="00A45CEA" w:rsidRDefault="00A45CEA" w:rsidP="00A45CEA">
      <w:pPr>
        <w:ind w:left="1260" w:firstLine="420"/>
        <w:rPr>
          <w:b/>
          <w:bCs/>
        </w:rPr>
      </w:pPr>
      <w:r>
        <w:rPr>
          <w:rFonts w:hint="eastAsia"/>
        </w:rPr>
        <w:lastRenderedPageBreak/>
        <w:t>用户</w:t>
      </w:r>
    </w:p>
    <w:p w14:paraId="7A338023" w14:textId="77777777" w:rsidR="00A45CEA" w:rsidRDefault="00A45CEA" w:rsidP="00A45CEA">
      <w:pPr>
        <w:ind w:left="840" w:firstLine="420"/>
        <w:rPr>
          <w:b/>
          <w:bCs/>
        </w:rPr>
      </w:pPr>
      <w:r>
        <w:rPr>
          <w:rFonts w:hint="eastAsia"/>
          <w:b/>
          <w:bCs/>
        </w:rPr>
        <w:t>前置条件：</w:t>
      </w:r>
    </w:p>
    <w:p w14:paraId="24C7AA9D" w14:textId="568485A4" w:rsidR="00A45CEA" w:rsidRDefault="00A45CEA" w:rsidP="00A45CEA">
      <w:pPr>
        <w:ind w:left="1260" w:firstLine="420"/>
        <w:rPr>
          <w:b/>
          <w:bCs/>
        </w:rPr>
      </w:pPr>
      <w:r>
        <w:rPr>
          <w:rFonts w:hint="eastAsia"/>
          <w:b/>
          <w:bCs/>
        </w:rPr>
        <w:t>用户已登录且用户选择阅读某一书籍</w:t>
      </w:r>
    </w:p>
    <w:p w14:paraId="1AE91218" w14:textId="77777777" w:rsidR="00A45CEA" w:rsidRDefault="00A45CEA" w:rsidP="00A45CEA">
      <w:pPr>
        <w:ind w:left="840" w:firstLine="420"/>
        <w:rPr>
          <w:b/>
          <w:bCs/>
        </w:rPr>
      </w:pPr>
      <w:r>
        <w:rPr>
          <w:rFonts w:hint="eastAsia"/>
          <w:b/>
          <w:bCs/>
        </w:rPr>
        <w:t>后置条件：</w:t>
      </w:r>
    </w:p>
    <w:p w14:paraId="7A67DA03" w14:textId="77777777" w:rsidR="00A45CEA" w:rsidRDefault="00A45CEA" w:rsidP="00A45CEA">
      <w:pPr>
        <w:ind w:left="840" w:firstLine="420"/>
        <w:rPr>
          <w:b/>
          <w:bCs/>
        </w:rPr>
      </w:pPr>
      <w:r>
        <w:rPr>
          <w:rFonts w:hint="eastAsia"/>
          <w:b/>
          <w:bCs/>
        </w:rPr>
        <w:t>事件流：</w:t>
      </w:r>
    </w:p>
    <w:p w14:paraId="7D23A73D" w14:textId="77777777" w:rsidR="00A45CEA" w:rsidRDefault="00A45CEA" w:rsidP="00A45CEA">
      <w:pPr>
        <w:ind w:left="1260" w:firstLine="420"/>
        <w:rPr>
          <w:b/>
          <w:bCs/>
        </w:rPr>
      </w:pPr>
      <w:r>
        <w:rPr>
          <w:rFonts w:hint="eastAsia"/>
          <w:b/>
          <w:bCs/>
        </w:rPr>
        <w:t>基本流：</w:t>
      </w:r>
    </w:p>
    <w:p w14:paraId="5BD3BCA1" w14:textId="77777777" w:rsidR="00A45CEA" w:rsidRDefault="00A45CEA" w:rsidP="00A45CEA">
      <w:pPr>
        <w:ind w:left="1680" w:firstLine="420"/>
      </w:pPr>
      <w:r>
        <w:rPr>
          <w:rFonts w:hint="eastAsia"/>
        </w:rPr>
        <w:t>1.</w:t>
      </w:r>
      <w:r>
        <w:rPr>
          <w:rFonts w:hint="eastAsia"/>
        </w:rPr>
        <w:tab/>
      </w:r>
      <w:r>
        <w:rPr>
          <w:rFonts w:hint="eastAsia"/>
        </w:rPr>
        <w:t>用户点击收藏该书籍</w:t>
      </w:r>
    </w:p>
    <w:p w14:paraId="64F854DD" w14:textId="77777777" w:rsidR="00A45CEA" w:rsidRDefault="00A45CEA" w:rsidP="00A45CEA">
      <w:pPr>
        <w:ind w:left="1680" w:firstLine="420"/>
      </w:pPr>
      <w:r>
        <w:rPr>
          <w:rFonts w:hint="eastAsia"/>
        </w:rPr>
        <w:t>2</w:t>
      </w:r>
      <w:r>
        <w:t>.</w:t>
      </w:r>
      <w:r>
        <w:rPr>
          <w:rFonts w:hint="eastAsia"/>
        </w:rPr>
        <w:tab/>
      </w:r>
      <w:r>
        <w:rPr>
          <w:rFonts w:hint="eastAsia"/>
        </w:rPr>
        <w:t>更新界面为已收藏状态</w:t>
      </w:r>
    </w:p>
    <w:p w14:paraId="25DC7D1A" w14:textId="77777777" w:rsidR="00A45CEA" w:rsidRDefault="00A45CEA" w:rsidP="00A45CEA">
      <w:pPr>
        <w:ind w:left="1680" w:firstLine="420"/>
      </w:pPr>
      <w:r>
        <w:rPr>
          <w:rFonts w:hint="eastAsia"/>
        </w:rPr>
        <w:t>3.</w:t>
      </w:r>
      <w:r>
        <w:tab/>
      </w:r>
      <w:r>
        <w:rPr>
          <w:rFonts w:hint="eastAsia"/>
        </w:rPr>
        <w:t>向服务器提交申请</w:t>
      </w:r>
    </w:p>
    <w:p w14:paraId="16B8079E" w14:textId="77777777" w:rsidR="00A45CEA" w:rsidRDefault="00A45CEA" w:rsidP="00A45CEA">
      <w:pPr>
        <w:ind w:left="1260" w:firstLine="420"/>
        <w:rPr>
          <w:b/>
          <w:bCs/>
        </w:rPr>
      </w:pPr>
      <w:r>
        <w:rPr>
          <w:rFonts w:hint="eastAsia"/>
          <w:b/>
          <w:bCs/>
        </w:rPr>
        <w:t>可选流：</w:t>
      </w:r>
    </w:p>
    <w:p w14:paraId="2D090294" w14:textId="77777777" w:rsidR="00A45CEA" w:rsidRDefault="00A45CEA" w:rsidP="00A45CEA">
      <w:pPr>
        <w:ind w:left="840" w:firstLine="420"/>
        <w:rPr>
          <w:b/>
          <w:bCs/>
        </w:rPr>
      </w:pPr>
      <w:r>
        <w:rPr>
          <w:rFonts w:hint="eastAsia"/>
          <w:b/>
          <w:bCs/>
        </w:rPr>
        <w:t>特殊条件</w:t>
      </w:r>
    </w:p>
    <w:p w14:paraId="372857DA" w14:textId="06D6B97D" w:rsidR="00A242E3" w:rsidRDefault="00A45CEA" w:rsidP="00A45CEA">
      <w:pPr>
        <w:ind w:left="840" w:firstLine="420"/>
        <w:rPr>
          <w:b/>
          <w:bCs/>
        </w:rPr>
      </w:pPr>
      <w:r>
        <w:rPr>
          <w:rFonts w:hint="eastAsia"/>
          <w:b/>
          <w:bCs/>
        </w:rPr>
        <w:t>扩展点</w:t>
      </w:r>
    </w:p>
    <w:p w14:paraId="683B8E12" w14:textId="3BA6118C" w:rsidR="00A45CEA" w:rsidRPr="00B357B2" w:rsidRDefault="00A45CEA" w:rsidP="00A45CEA">
      <w:pPr>
        <w:pStyle w:val="3"/>
        <w:numPr>
          <w:ilvl w:val="0"/>
          <w:numId w:val="0"/>
        </w:numPr>
      </w:pPr>
      <w:r>
        <w:tab/>
      </w:r>
      <w:r w:rsidR="00E62A68">
        <w:tab/>
      </w:r>
      <w:bookmarkStart w:id="47" w:name="_Toc494184211"/>
      <w:r>
        <w:rPr>
          <w:rFonts w:hint="eastAsia"/>
        </w:rPr>
        <w:t>4.2</w:t>
      </w:r>
      <w:r w:rsidR="00E62A68">
        <w:rPr>
          <w:rFonts w:hint="eastAsia"/>
        </w:rPr>
        <w:t>.3</w:t>
      </w:r>
      <w:r>
        <w:rPr>
          <w:rFonts w:hint="eastAsia"/>
        </w:rPr>
        <w:t>、</w:t>
      </w:r>
      <w:r>
        <w:rPr>
          <w:rFonts w:hint="eastAsia"/>
          <w:b/>
          <w:i w:val="0"/>
        </w:rPr>
        <w:t>书籍下载</w:t>
      </w:r>
      <w:bookmarkEnd w:id="47"/>
    </w:p>
    <w:p w14:paraId="4FC62F91" w14:textId="77777777" w:rsidR="00A45CEA" w:rsidRDefault="00A45CEA" w:rsidP="00A45CEA">
      <w:pPr>
        <w:ind w:left="840" w:firstLine="420"/>
        <w:rPr>
          <w:b/>
          <w:bCs/>
        </w:rPr>
      </w:pPr>
      <w:r>
        <w:rPr>
          <w:rFonts w:hint="eastAsia"/>
          <w:b/>
          <w:bCs/>
        </w:rPr>
        <w:t>用况名：</w:t>
      </w:r>
    </w:p>
    <w:p w14:paraId="011B9E27" w14:textId="45859253" w:rsidR="00A45CEA" w:rsidRDefault="00A45CEA" w:rsidP="00A45CEA">
      <w:pPr>
        <w:ind w:left="1260" w:firstLine="420"/>
      </w:pPr>
      <w:r>
        <w:rPr>
          <w:rFonts w:hint="eastAsia"/>
        </w:rPr>
        <w:t>书籍下载</w:t>
      </w:r>
    </w:p>
    <w:p w14:paraId="1B8EF4CB" w14:textId="77777777" w:rsidR="00A45CEA" w:rsidRDefault="00A45CEA" w:rsidP="00A45CEA">
      <w:pPr>
        <w:ind w:left="840" w:firstLine="420"/>
        <w:rPr>
          <w:b/>
          <w:bCs/>
        </w:rPr>
      </w:pPr>
      <w:r>
        <w:rPr>
          <w:rFonts w:hint="eastAsia"/>
          <w:b/>
          <w:bCs/>
        </w:rPr>
        <w:t>简单说明：</w:t>
      </w:r>
    </w:p>
    <w:p w14:paraId="3722C398" w14:textId="77777777" w:rsidR="00A45CEA" w:rsidRDefault="00A45CEA" w:rsidP="00A45CEA">
      <w:pPr>
        <w:ind w:left="1260" w:firstLine="420"/>
      </w:pPr>
      <w:r>
        <w:rPr>
          <w:rFonts w:hint="eastAsia"/>
        </w:rPr>
        <w:t>用户可以对书籍进行下载到本地以方便下次离线阅读的功能</w:t>
      </w:r>
    </w:p>
    <w:p w14:paraId="1C1F8356" w14:textId="77777777" w:rsidR="00A45CEA" w:rsidRDefault="00A45CEA" w:rsidP="00A45CEA">
      <w:pPr>
        <w:ind w:left="840" w:firstLine="420"/>
        <w:rPr>
          <w:b/>
          <w:bCs/>
        </w:rPr>
      </w:pPr>
      <w:r>
        <w:rPr>
          <w:rFonts w:hint="eastAsia"/>
          <w:b/>
          <w:bCs/>
        </w:rPr>
        <w:t>参与者：</w:t>
      </w:r>
    </w:p>
    <w:p w14:paraId="7FFE4085" w14:textId="77777777" w:rsidR="00A45CEA" w:rsidRDefault="00A45CEA" w:rsidP="00A45CEA">
      <w:pPr>
        <w:ind w:left="1260" w:firstLine="420"/>
        <w:rPr>
          <w:b/>
          <w:bCs/>
        </w:rPr>
      </w:pPr>
      <w:r>
        <w:rPr>
          <w:rFonts w:hint="eastAsia"/>
        </w:rPr>
        <w:t>用户</w:t>
      </w:r>
    </w:p>
    <w:p w14:paraId="57FE3D0E" w14:textId="77777777" w:rsidR="00A45CEA" w:rsidRDefault="00A45CEA" w:rsidP="00A45CEA">
      <w:pPr>
        <w:ind w:left="840" w:firstLine="420"/>
        <w:rPr>
          <w:b/>
          <w:bCs/>
        </w:rPr>
      </w:pPr>
      <w:r>
        <w:rPr>
          <w:rFonts w:hint="eastAsia"/>
          <w:b/>
          <w:bCs/>
        </w:rPr>
        <w:t>前置条件：</w:t>
      </w:r>
    </w:p>
    <w:p w14:paraId="6406B3F3" w14:textId="77777777" w:rsidR="00A45CEA" w:rsidRDefault="00A45CEA" w:rsidP="00A45CEA">
      <w:pPr>
        <w:ind w:left="1260" w:firstLine="420"/>
      </w:pPr>
      <w:r>
        <w:t>用户</w:t>
      </w:r>
      <w:r>
        <w:rPr>
          <w:rFonts w:hint="eastAsia"/>
        </w:rPr>
        <w:t>已登录</w:t>
      </w:r>
      <w:r>
        <w:t xml:space="preserve"> </w:t>
      </w:r>
    </w:p>
    <w:p w14:paraId="3E4BBE47" w14:textId="77777777" w:rsidR="00A45CEA" w:rsidRDefault="00A45CEA" w:rsidP="00A45CEA">
      <w:pPr>
        <w:ind w:left="840" w:firstLine="420"/>
        <w:rPr>
          <w:b/>
          <w:bCs/>
        </w:rPr>
      </w:pPr>
      <w:r>
        <w:rPr>
          <w:rFonts w:hint="eastAsia"/>
          <w:b/>
          <w:bCs/>
        </w:rPr>
        <w:t>后置条件：</w:t>
      </w:r>
    </w:p>
    <w:p w14:paraId="745962F5" w14:textId="241C8667" w:rsidR="00A45CEA" w:rsidRPr="00A45CEA" w:rsidRDefault="00A45CEA" w:rsidP="00A45CEA">
      <w:pPr>
        <w:ind w:left="1260" w:firstLine="420"/>
      </w:pPr>
      <w:r>
        <w:rPr>
          <w:rFonts w:hint="eastAsia"/>
        </w:rPr>
        <w:t>将文件保存到用户设备上</w:t>
      </w:r>
    </w:p>
    <w:p w14:paraId="24363D6D" w14:textId="77777777" w:rsidR="00A45CEA" w:rsidRDefault="00A45CEA" w:rsidP="00A45CEA">
      <w:pPr>
        <w:ind w:left="840" w:firstLine="420"/>
        <w:rPr>
          <w:b/>
          <w:bCs/>
        </w:rPr>
      </w:pPr>
      <w:r>
        <w:rPr>
          <w:rFonts w:hint="eastAsia"/>
          <w:b/>
          <w:bCs/>
        </w:rPr>
        <w:t>事件流：</w:t>
      </w:r>
    </w:p>
    <w:p w14:paraId="4FDF5224" w14:textId="77777777" w:rsidR="00A45CEA" w:rsidRDefault="00A45CEA" w:rsidP="00A45CEA">
      <w:pPr>
        <w:ind w:left="1260" w:firstLine="420"/>
        <w:rPr>
          <w:b/>
          <w:bCs/>
        </w:rPr>
      </w:pPr>
      <w:r>
        <w:rPr>
          <w:rFonts w:hint="eastAsia"/>
          <w:b/>
          <w:bCs/>
        </w:rPr>
        <w:t>基本流：</w:t>
      </w:r>
    </w:p>
    <w:p w14:paraId="6CD55FF1" w14:textId="77777777" w:rsidR="00A45CEA" w:rsidRDefault="00A45CEA" w:rsidP="00A45CEA">
      <w:pPr>
        <w:pStyle w:val="11"/>
        <w:ind w:left="1680" w:firstLineChars="0"/>
      </w:pPr>
      <w:r>
        <w:rPr>
          <w:rFonts w:hint="eastAsia"/>
        </w:rPr>
        <w:t>1</w:t>
      </w:r>
      <w:r>
        <w:rPr>
          <w:rFonts w:hint="eastAsia"/>
        </w:rPr>
        <w:t>．</w:t>
      </w:r>
      <w:r>
        <w:rPr>
          <w:rFonts w:hint="eastAsia"/>
        </w:rPr>
        <w:tab/>
      </w:r>
      <w:r>
        <w:rPr>
          <w:rFonts w:hint="eastAsia"/>
        </w:rPr>
        <w:t>用户打开书籍列表</w:t>
      </w:r>
    </w:p>
    <w:p w14:paraId="50CE9391" w14:textId="77777777" w:rsidR="00A45CEA" w:rsidRDefault="00A45CEA" w:rsidP="00A45CEA">
      <w:pPr>
        <w:pStyle w:val="11"/>
        <w:ind w:left="1680" w:firstLineChars="0"/>
      </w:pPr>
      <w:r>
        <w:rPr>
          <w:rFonts w:hint="eastAsia"/>
        </w:rPr>
        <w:t>2.</w:t>
      </w:r>
      <w:r>
        <w:rPr>
          <w:rFonts w:hint="eastAsia"/>
        </w:rPr>
        <w:tab/>
      </w:r>
      <w:r>
        <w:rPr>
          <w:rFonts w:hint="eastAsia"/>
        </w:rPr>
        <w:t>用户选择下载书籍</w:t>
      </w:r>
    </w:p>
    <w:p w14:paraId="1FFFF4A0" w14:textId="77777777" w:rsidR="00A45CEA" w:rsidRDefault="00A45CEA" w:rsidP="00A45CEA">
      <w:pPr>
        <w:pStyle w:val="11"/>
        <w:ind w:left="1680" w:firstLineChars="0"/>
      </w:pPr>
      <w:r>
        <w:rPr>
          <w:rFonts w:hint="eastAsia"/>
        </w:rPr>
        <w:t>3.</w:t>
      </w:r>
      <w:r>
        <w:rPr>
          <w:rFonts w:hint="eastAsia"/>
        </w:rPr>
        <w:tab/>
      </w:r>
      <w:r>
        <w:rPr>
          <w:rFonts w:hint="eastAsia"/>
        </w:rPr>
        <w:t>下载完成后更新本地列表</w:t>
      </w:r>
    </w:p>
    <w:p w14:paraId="4B79E724" w14:textId="24D9C25B" w:rsidR="00A45CEA" w:rsidRDefault="00A45CEA" w:rsidP="00A45CEA">
      <w:pPr>
        <w:ind w:left="1260" w:firstLine="420"/>
        <w:rPr>
          <w:b/>
          <w:bCs/>
        </w:rPr>
      </w:pPr>
      <w:r>
        <w:rPr>
          <w:rFonts w:hint="eastAsia"/>
          <w:b/>
          <w:bCs/>
        </w:rPr>
        <w:t>可选流：</w:t>
      </w:r>
    </w:p>
    <w:p w14:paraId="5101DD6C" w14:textId="3278BE6B" w:rsidR="00A45CEA" w:rsidRPr="00A45CEA" w:rsidRDefault="00A45CEA" w:rsidP="00A45CEA">
      <w:pPr>
        <w:pStyle w:val="11"/>
        <w:ind w:left="1680" w:firstLineChars="0"/>
      </w:pPr>
      <w:r>
        <w:rPr>
          <w:rFonts w:hint="eastAsia"/>
        </w:rPr>
        <w:t>1.</w:t>
      </w:r>
      <w:r>
        <w:rPr>
          <w:rFonts w:hint="eastAsia"/>
        </w:rPr>
        <w:tab/>
      </w:r>
      <w:r>
        <w:rPr>
          <w:rFonts w:hint="eastAsia"/>
        </w:rPr>
        <w:t>用户设备存储空间不足，显示失败</w:t>
      </w:r>
    </w:p>
    <w:p w14:paraId="1EA520A1" w14:textId="77777777" w:rsidR="00A45CEA" w:rsidRDefault="00A45CEA" w:rsidP="00A45CEA">
      <w:pPr>
        <w:ind w:left="840" w:firstLine="420"/>
        <w:rPr>
          <w:b/>
          <w:bCs/>
        </w:rPr>
      </w:pPr>
      <w:r>
        <w:rPr>
          <w:rFonts w:hint="eastAsia"/>
          <w:b/>
          <w:bCs/>
        </w:rPr>
        <w:t>特殊条件</w:t>
      </w:r>
    </w:p>
    <w:p w14:paraId="3FE17E14" w14:textId="77777777" w:rsidR="00A45CEA" w:rsidRPr="00A45CEA" w:rsidRDefault="00A45CEA" w:rsidP="00A45CEA">
      <w:pPr>
        <w:ind w:left="840" w:firstLine="420"/>
        <w:rPr>
          <w:b/>
          <w:bCs/>
        </w:rPr>
      </w:pPr>
      <w:r>
        <w:rPr>
          <w:rFonts w:hint="eastAsia"/>
          <w:b/>
          <w:bCs/>
        </w:rPr>
        <w:t>扩展点</w:t>
      </w:r>
    </w:p>
    <w:p w14:paraId="7696A77B" w14:textId="77777777" w:rsidR="00A45CEA" w:rsidRPr="00A45CEA" w:rsidRDefault="00A45CEA" w:rsidP="00A45CEA">
      <w:pPr>
        <w:ind w:left="840" w:firstLine="420"/>
        <w:rPr>
          <w:b/>
          <w:bCs/>
        </w:rPr>
      </w:pPr>
    </w:p>
    <w:p w14:paraId="4AEF7C36" w14:textId="24D9A3B1" w:rsidR="00A45CEA" w:rsidRPr="00B357B2" w:rsidRDefault="00A45CEA" w:rsidP="00A45CEA">
      <w:pPr>
        <w:pStyle w:val="3"/>
        <w:numPr>
          <w:ilvl w:val="0"/>
          <w:numId w:val="0"/>
        </w:numPr>
      </w:pPr>
      <w:r>
        <w:tab/>
      </w:r>
      <w:r w:rsidR="00E62A68">
        <w:tab/>
      </w:r>
      <w:bookmarkStart w:id="48" w:name="_Toc494184212"/>
      <w:r>
        <w:rPr>
          <w:rFonts w:hint="eastAsia"/>
        </w:rPr>
        <w:t>4.2</w:t>
      </w:r>
      <w:r w:rsidR="00E62A68">
        <w:rPr>
          <w:rFonts w:hint="eastAsia"/>
        </w:rPr>
        <w:t>.4</w:t>
      </w:r>
      <w:r>
        <w:rPr>
          <w:rFonts w:hint="eastAsia"/>
        </w:rPr>
        <w:t>、</w:t>
      </w:r>
      <w:r>
        <w:rPr>
          <w:rFonts w:hint="eastAsia"/>
          <w:b/>
          <w:i w:val="0"/>
        </w:rPr>
        <w:t>查看本地书籍</w:t>
      </w:r>
      <w:bookmarkEnd w:id="48"/>
    </w:p>
    <w:p w14:paraId="607D1309" w14:textId="77777777" w:rsidR="00A45CEA" w:rsidRDefault="00A45CEA" w:rsidP="00A45CEA">
      <w:pPr>
        <w:ind w:left="840" w:firstLine="420"/>
        <w:rPr>
          <w:b/>
          <w:bCs/>
        </w:rPr>
      </w:pPr>
      <w:r>
        <w:rPr>
          <w:rFonts w:hint="eastAsia"/>
          <w:b/>
          <w:bCs/>
        </w:rPr>
        <w:t>用况名：</w:t>
      </w:r>
    </w:p>
    <w:p w14:paraId="39501DEE" w14:textId="329B6AE7" w:rsidR="00A45CEA" w:rsidRDefault="00A45CEA" w:rsidP="00A45CEA">
      <w:pPr>
        <w:ind w:left="1260" w:firstLine="420"/>
      </w:pPr>
      <w:r>
        <w:rPr>
          <w:rFonts w:hint="eastAsia"/>
        </w:rPr>
        <w:t>查看本地书籍</w:t>
      </w:r>
    </w:p>
    <w:p w14:paraId="51990F3F" w14:textId="77777777" w:rsidR="00A45CEA" w:rsidRDefault="00A45CEA" w:rsidP="00A45CEA">
      <w:pPr>
        <w:ind w:left="840" w:firstLine="420"/>
        <w:rPr>
          <w:b/>
          <w:bCs/>
        </w:rPr>
      </w:pPr>
      <w:r>
        <w:rPr>
          <w:rFonts w:hint="eastAsia"/>
          <w:b/>
          <w:bCs/>
        </w:rPr>
        <w:t>简单说明：</w:t>
      </w:r>
    </w:p>
    <w:p w14:paraId="77EAD147" w14:textId="672DD2EC" w:rsidR="00A45CEA" w:rsidRDefault="00A45CEA" w:rsidP="00A45CEA">
      <w:pPr>
        <w:ind w:left="1260" w:firstLine="420"/>
      </w:pPr>
      <w:r>
        <w:rPr>
          <w:rFonts w:hint="eastAsia"/>
        </w:rPr>
        <w:t>用户可以扫描设备上的书籍文件</w:t>
      </w:r>
    </w:p>
    <w:p w14:paraId="066B987E" w14:textId="77777777" w:rsidR="00A45CEA" w:rsidRDefault="00A45CEA" w:rsidP="00A45CEA">
      <w:pPr>
        <w:ind w:left="840" w:firstLine="420"/>
        <w:rPr>
          <w:b/>
          <w:bCs/>
        </w:rPr>
      </w:pPr>
      <w:r>
        <w:rPr>
          <w:rFonts w:hint="eastAsia"/>
          <w:b/>
          <w:bCs/>
        </w:rPr>
        <w:t>参与者：</w:t>
      </w:r>
    </w:p>
    <w:p w14:paraId="68C5CB73" w14:textId="77777777" w:rsidR="00A45CEA" w:rsidRDefault="00A45CEA" w:rsidP="00A45CEA">
      <w:pPr>
        <w:ind w:left="1260" w:firstLine="420"/>
        <w:rPr>
          <w:b/>
          <w:bCs/>
        </w:rPr>
      </w:pPr>
      <w:r>
        <w:rPr>
          <w:rFonts w:hint="eastAsia"/>
        </w:rPr>
        <w:t>用户</w:t>
      </w:r>
    </w:p>
    <w:p w14:paraId="071AE508" w14:textId="77777777" w:rsidR="00A45CEA" w:rsidRDefault="00A45CEA" w:rsidP="00A45CEA">
      <w:pPr>
        <w:ind w:left="840" w:firstLine="420"/>
        <w:rPr>
          <w:b/>
          <w:bCs/>
        </w:rPr>
      </w:pPr>
      <w:r>
        <w:rPr>
          <w:rFonts w:hint="eastAsia"/>
          <w:b/>
          <w:bCs/>
        </w:rPr>
        <w:t>前置条件：</w:t>
      </w:r>
    </w:p>
    <w:p w14:paraId="2DD106C0" w14:textId="56859725" w:rsidR="00A45CEA" w:rsidRDefault="00A45CEA" w:rsidP="00A45CEA">
      <w:pPr>
        <w:ind w:left="1260" w:firstLine="420"/>
      </w:pPr>
      <w:r>
        <w:rPr>
          <w:rFonts w:hint="eastAsia"/>
        </w:rPr>
        <w:t>无</w:t>
      </w:r>
    </w:p>
    <w:p w14:paraId="46FCB8FC" w14:textId="77777777" w:rsidR="00A45CEA" w:rsidRDefault="00A45CEA" w:rsidP="00A45CEA">
      <w:pPr>
        <w:ind w:left="840" w:firstLine="420"/>
        <w:rPr>
          <w:b/>
          <w:bCs/>
        </w:rPr>
      </w:pPr>
      <w:r>
        <w:rPr>
          <w:rFonts w:hint="eastAsia"/>
          <w:b/>
          <w:bCs/>
        </w:rPr>
        <w:t>后置条件：</w:t>
      </w:r>
    </w:p>
    <w:p w14:paraId="68516F17" w14:textId="09D8AEF9" w:rsidR="00A45CEA" w:rsidRPr="00A45CEA" w:rsidRDefault="00A45CEA" w:rsidP="00A45CEA">
      <w:pPr>
        <w:ind w:left="1260" w:firstLine="420"/>
      </w:pPr>
      <w:r>
        <w:rPr>
          <w:rFonts w:hint="eastAsia"/>
        </w:rPr>
        <w:lastRenderedPageBreak/>
        <w:t>无</w:t>
      </w:r>
    </w:p>
    <w:p w14:paraId="171FB381" w14:textId="77777777" w:rsidR="00A45CEA" w:rsidRDefault="00A45CEA" w:rsidP="00A45CEA">
      <w:pPr>
        <w:ind w:left="840" w:firstLine="420"/>
        <w:rPr>
          <w:b/>
          <w:bCs/>
        </w:rPr>
      </w:pPr>
      <w:r>
        <w:rPr>
          <w:rFonts w:hint="eastAsia"/>
          <w:b/>
          <w:bCs/>
        </w:rPr>
        <w:t>事件流：</w:t>
      </w:r>
    </w:p>
    <w:p w14:paraId="36360FCA" w14:textId="77777777" w:rsidR="00A45CEA" w:rsidRDefault="00A45CEA" w:rsidP="00A45CEA">
      <w:pPr>
        <w:ind w:left="1260" w:firstLine="420"/>
        <w:rPr>
          <w:b/>
          <w:bCs/>
        </w:rPr>
      </w:pPr>
      <w:r>
        <w:rPr>
          <w:rFonts w:hint="eastAsia"/>
          <w:b/>
          <w:bCs/>
        </w:rPr>
        <w:t>基本流：</w:t>
      </w:r>
    </w:p>
    <w:p w14:paraId="53088D80" w14:textId="7D55AC95" w:rsidR="00A45CEA" w:rsidRDefault="00A45CEA" w:rsidP="00A45CEA">
      <w:pPr>
        <w:pStyle w:val="11"/>
        <w:ind w:left="1680" w:firstLineChars="0"/>
      </w:pPr>
      <w:r>
        <w:rPr>
          <w:rFonts w:hint="eastAsia"/>
        </w:rPr>
        <w:t>1</w:t>
      </w:r>
      <w:r>
        <w:rPr>
          <w:rFonts w:hint="eastAsia"/>
        </w:rPr>
        <w:t>．</w:t>
      </w:r>
      <w:r>
        <w:rPr>
          <w:rFonts w:hint="eastAsia"/>
        </w:rPr>
        <w:tab/>
      </w:r>
      <w:r>
        <w:rPr>
          <w:rFonts w:hint="eastAsia"/>
        </w:rPr>
        <w:t>用户打开本地文件列表</w:t>
      </w:r>
    </w:p>
    <w:p w14:paraId="0A294E88" w14:textId="447802B4" w:rsidR="00A45CEA" w:rsidRDefault="00A45CEA" w:rsidP="00A45CEA">
      <w:pPr>
        <w:pStyle w:val="11"/>
        <w:ind w:left="1680" w:firstLineChars="0"/>
      </w:pPr>
      <w:r>
        <w:rPr>
          <w:rFonts w:hint="eastAsia"/>
        </w:rPr>
        <w:t>2.</w:t>
      </w:r>
      <w:r>
        <w:rPr>
          <w:rFonts w:hint="eastAsia"/>
        </w:rPr>
        <w:tab/>
      </w:r>
      <w:r>
        <w:rPr>
          <w:rFonts w:hint="eastAsia"/>
        </w:rPr>
        <w:t>用户选择扫描本地书籍</w:t>
      </w:r>
    </w:p>
    <w:p w14:paraId="6DB66183" w14:textId="4AA7C14E" w:rsidR="00A45CEA" w:rsidRDefault="00A45CEA" w:rsidP="00A45CEA">
      <w:pPr>
        <w:pStyle w:val="11"/>
        <w:ind w:left="1680" w:firstLineChars="0"/>
      </w:pPr>
      <w:r>
        <w:rPr>
          <w:rFonts w:hint="eastAsia"/>
        </w:rPr>
        <w:t>3.</w:t>
      </w:r>
      <w:r>
        <w:rPr>
          <w:rFonts w:hint="eastAsia"/>
        </w:rPr>
        <w:tab/>
      </w:r>
      <w:r>
        <w:rPr>
          <w:rFonts w:hint="eastAsia"/>
        </w:rPr>
        <w:t>扫描成功后刷新列表</w:t>
      </w:r>
    </w:p>
    <w:p w14:paraId="08C7E1F1" w14:textId="77777777" w:rsidR="00A45CEA" w:rsidRDefault="00A45CEA" w:rsidP="00A45CEA">
      <w:pPr>
        <w:ind w:left="1260" w:firstLine="420"/>
        <w:rPr>
          <w:b/>
          <w:bCs/>
        </w:rPr>
      </w:pPr>
      <w:r>
        <w:rPr>
          <w:rFonts w:hint="eastAsia"/>
          <w:b/>
          <w:bCs/>
        </w:rPr>
        <w:t>可选流：</w:t>
      </w:r>
    </w:p>
    <w:p w14:paraId="1243988B" w14:textId="77777777" w:rsidR="00A45CEA" w:rsidRDefault="00A45CEA" w:rsidP="00A45CEA">
      <w:pPr>
        <w:ind w:left="840" w:firstLine="420"/>
        <w:rPr>
          <w:b/>
          <w:bCs/>
        </w:rPr>
      </w:pPr>
      <w:r>
        <w:rPr>
          <w:rFonts w:hint="eastAsia"/>
          <w:b/>
          <w:bCs/>
        </w:rPr>
        <w:t>特殊条件</w:t>
      </w:r>
    </w:p>
    <w:p w14:paraId="463FBFF9" w14:textId="4C698EE6" w:rsidR="00A45CEA" w:rsidRDefault="00A45CEA" w:rsidP="00A45CEA">
      <w:pPr>
        <w:ind w:left="840" w:firstLine="420"/>
        <w:rPr>
          <w:b/>
          <w:bCs/>
        </w:rPr>
      </w:pPr>
      <w:r>
        <w:rPr>
          <w:rFonts w:hint="eastAsia"/>
          <w:b/>
          <w:bCs/>
        </w:rPr>
        <w:t>扩展点</w:t>
      </w:r>
    </w:p>
    <w:p w14:paraId="089BDFFB" w14:textId="4F56A6A7" w:rsidR="00E62A68" w:rsidRDefault="00E62A68" w:rsidP="00A45CEA">
      <w:pPr>
        <w:ind w:left="840" w:firstLine="420"/>
        <w:rPr>
          <w:b/>
          <w:bCs/>
        </w:rPr>
      </w:pPr>
    </w:p>
    <w:p w14:paraId="3793220D" w14:textId="037B02D7" w:rsidR="00E62A68" w:rsidRDefault="00E62A68" w:rsidP="00E62A68">
      <w:pPr>
        <w:pStyle w:val="2"/>
        <w:numPr>
          <w:ilvl w:val="1"/>
          <w:numId w:val="20"/>
        </w:numPr>
      </w:pPr>
      <w:bookmarkStart w:id="49" w:name="_Toc494184213"/>
      <w:r>
        <w:rPr>
          <w:rFonts w:hint="eastAsia"/>
        </w:rPr>
        <w:t>分享</w:t>
      </w:r>
      <w:bookmarkEnd w:id="49"/>
    </w:p>
    <w:p w14:paraId="1AA46AB3" w14:textId="0C0A3C27" w:rsidR="00E62A68" w:rsidRPr="00B357B2" w:rsidRDefault="00E62A68" w:rsidP="00E62A68">
      <w:pPr>
        <w:pStyle w:val="3"/>
        <w:numPr>
          <w:ilvl w:val="0"/>
          <w:numId w:val="0"/>
        </w:numPr>
      </w:pPr>
      <w:r>
        <w:tab/>
      </w:r>
      <w:r>
        <w:tab/>
      </w:r>
      <w:bookmarkStart w:id="50" w:name="_Toc494184214"/>
      <w:r>
        <w:rPr>
          <w:rFonts w:hint="eastAsia"/>
        </w:rPr>
        <w:t>4.3.1</w:t>
      </w:r>
      <w:r>
        <w:rPr>
          <w:rFonts w:hint="eastAsia"/>
        </w:rPr>
        <w:t>、分享微信好友</w:t>
      </w:r>
      <w:bookmarkEnd w:id="50"/>
    </w:p>
    <w:p w14:paraId="309E0A27" w14:textId="77777777" w:rsidR="00E62A68" w:rsidRDefault="00E62A68" w:rsidP="00E62A68">
      <w:pPr>
        <w:ind w:left="840" w:firstLine="420"/>
        <w:rPr>
          <w:b/>
          <w:bCs/>
        </w:rPr>
      </w:pPr>
      <w:r>
        <w:rPr>
          <w:rFonts w:hint="eastAsia"/>
          <w:b/>
          <w:bCs/>
        </w:rPr>
        <w:t>用况名：</w:t>
      </w:r>
    </w:p>
    <w:p w14:paraId="39F84BB1" w14:textId="0E15EE6E" w:rsidR="00E62A68" w:rsidRDefault="00E62A68" w:rsidP="00E62A68">
      <w:pPr>
        <w:ind w:left="1260" w:firstLine="420"/>
      </w:pPr>
      <w:r>
        <w:rPr>
          <w:rFonts w:hint="eastAsia"/>
        </w:rPr>
        <w:t>分享微信好友</w:t>
      </w:r>
    </w:p>
    <w:p w14:paraId="057C90C2" w14:textId="77777777" w:rsidR="00E62A68" w:rsidRDefault="00E62A68" w:rsidP="00E62A68">
      <w:pPr>
        <w:ind w:left="840" w:firstLine="420"/>
        <w:rPr>
          <w:b/>
          <w:bCs/>
        </w:rPr>
      </w:pPr>
      <w:r>
        <w:rPr>
          <w:rFonts w:hint="eastAsia"/>
          <w:b/>
          <w:bCs/>
        </w:rPr>
        <w:t>简单说明：</w:t>
      </w:r>
    </w:p>
    <w:p w14:paraId="16CA1295" w14:textId="3F0E019E" w:rsidR="00E62A68" w:rsidRDefault="00E62A68" w:rsidP="00E62A68">
      <w:pPr>
        <w:ind w:left="1260" w:firstLine="420"/>
      </w:pPr>
      <w:r>
        <w:rPr>
          <w:rFonts w:hint="eastAsia"/>
        </w:rPr>
        <w:t>用户可以通过微信分享书籍给好友</w:t>
      </w:r>
    </w:p>
    <w:p w14:paraId="6137A921" w14:textId="77777777" w:rsidR="00E62A68" w:rsidRDefault="00E62A68" w:rsidP="00E62A68">
      <w:pPr>
        <w:ind w:left="840" w:firstLine="420"/>
        <w:rPr>
          <w:b/>
          <w:bCs/>
        </w:rPr>
      </w:pPr>
      <w:r>
        <w:rPr>
          <w:rFonts w:hint="eastAsia"/>
          <w:b/>
          <w:bCs/>
        </w:rPr>
        <w:t>参与者：</w:t>
      </w:r>
    </w:p>
    <w:p w14:paraId="2F605060" w14:textId="77777777" w:rsidR="00E62A68" w:rsidRDefault="00E62A68" w:rsidP="00E62A68">
      <w:pPr>
        <w:ind w:left="1260" w:firstLine="420"/>
        <w:rPr>
          <w:b/>
          <w:bCs/>
        </w:rPr>
      </w:pPr>
      <w:r>
        <w:rPr>
          <w:rFonts w:hint="eastAsia"/>
        </w:rPr>
        <w:t>用户</w:t>
      </w:r>
    </w:p>
    <w:p w14:paraId="1CF8303E" w14:textId="77777777" w:rsidR="00E62A68" w:rsidRDefault="00E62A68" w:rsidP="00E62A68">
      <w:pPr>
        <w:ind w:left="840" w:firstLine="420"/>
        <w:rPr>
          <w:b/>
          <w:bCs/>
        </w:rPr>
      </w:pPr>
      <w:r>
        <w:rPr>
          <w:rFonts w:hint="eastAsia"/>
          <w:b/>
          <w:bCs/>
        </w:rPr>
        <w:t>前置条件：</w:t>
      </w:r>
    </w:p>
    <w:p w14:paraId="785F8B4B" w14:textId="425EB4FF" w:rsidR="00E62A68" w:rsidRDefault="00E62A68" w:rsidP="00E62A68">
      <w:pPr>
        <w:ind w:left="1260" w:firstLine="420"/>
      </w:pPr>
      <w:r>
        <w:rPr>
          <w:rFonts w:hint="eastAsia"/>
        </w:rPr>
        <w:t>用户已登录</w:t>
      </w:r>
    </w:p>
    <w:p w14:paraId="046FB51C" w14:textId="77777777" w:rsidR="00E62A68" w:rsidRDefault="00E62A68" w:rsidP="00E62A68">
      <w:pPr>
        <w:ind w:left="840" w:firstLine="420"/>
        <w:rPr>
          <w:b/>
          <w:bCs/>
        </w:rPr>
      </w:pPr>
      <w:r>
        <w:rPr>
          <w:rFonts w:hint="eastAsia"/>
          <w:b/>
          <w:bCs/>
        </w:rPr>
        <w:t>后置条件：</w:t>
      </w:r>
    </w:p>
    <w:p w14:paraId="4C83A633" w14:textId="7E10662D" w:rsidR="00E62A68" w:rsidRPr="00A45CEA" w:rsidRDefault="00E62A68" w:rsidP="00E62A68">
      <w:pPr>
        <w:ind w:left="1260" w:firstLine="420"/>
      </w:pPr>
      <w:r>
        <w:rPr>
          <w:rFonts w:hint="eastAsia"/>
        </w:rPr>
        <w:t>无</w:t>
      </w:r>
    </w:p>
    <w:p w14:paraId="718BC0C0" w14:textId="77777777" w:rsidR="00E62A68" w:rsidRDefault="00E62A68" w:rsidP="00E62A68">
      <w:pPr>
        <w:ind w:left="840" w:firstLine="420"/>
        <w:rPr>
          <w:b/>
          <w:bCs/>
        </w:rPr>
      </w:pPr>
      <w:r>
        <w:rPr>
          <w:rFonts w:hint="eastAsia"/>
          <w:b/>
          <w:bCs/>
        </w:rPr>
        <w:t>事件流：</w:t>
      </w:r>
    </w:p>
    <w:p w14:paraId="196E77DE" w14:textId="77777777" w:rsidR="00E62A68" w:rsidRDefault="00E62A68" w:rsidP="00E62A68">
      <w:pPr>
        <w:ind w:left="1260" w:firstLine="420"/>
        <w:rPr>
          <w:b/>
          <w:bCs/>
        </w:rPr>
      </w:pPr>
      <w:r>
        <w:rPr>
          <w:rFonts w:hint="eastAsia"/>
          <w:b/>
          <w:bCs/>
        </w:rPr>
        <w:t>基本流：</w:t>
      </w:r>
    </w:p>
    <w:p w14:paraId="3DF94BB3" w14:textId="3463CCA0" w:rsidR="00E62A68" w:rsidRDefault="00E62A68" w:rsidP="00E62A68">
      <w:pPr>
        <w:pStyle w:val="11"/>
        <w:ind w:left="1680" w:firstLineChars="0"/>
      </w:pPr>
      <w:r>
        <w:rPr>
          <w:rFonts w:hint="eastAsia"/>
        </w:rPr>
        <w:t>1</w:t>
      </w:r>
      <w:r>
        <w:rPr>
          <w:rFonts w:hint="eastAsia"/>
        </w:rPr>
        <w:t>．</w:t>
      </w:r>
      <w:r>
        <w:rPr>
          <w:rFonts w:hint="eastAsia"/>
        </w:rPr>
        <w:tab/>
      </w:r>
      <w:r>
        <w:rPr>
          <w:rFonts w:hint="eastAsia"/>
        </w:rPr>
        <w:t>用户选择书籍分享功能</w:t>
      </w:r>
    </w:p>
    <w:p w14:paraId="1FD9F9E1" w14:textId="7787A73C" w:rsidR="00E62A68" w:rsidRDefault="00E62A68" w:rsidP="00E62A68">
      <w:pPr>
        <w:pStyle w:val="11"/>
        <w:ind w:left="1680" w:firstLineChars="0"/>
      </w:pPr>
      <w:r>
        <w:rPr>
          <w:rFonts w:hint="eastAsia"/>
        </w:rPr>
        <w:t>2.</w:t>
      </w:r>
      <w:r>
        <w:rPr>
          <w:rFonts w:hint="eastAsia"/>
        </w:rPr>
        <w:tab/>
      </w:r>
      <w:r>
        <w:rPr>
          <w:rFonts w:hint="eastAsia"/>
        </w:rPr>
        <w:t>系统弹出分享菜单</w:t>
      </w:r>
    </w:p>
    <w:p w14:paraId="0853FD24" w14:textId="7B96F74B" w:rsidR="00E62A68" w:rsidRDefault="00E62A68" w:rsidP="00E62A68">
      <w:pPr>
        <w:pStyle w:val="11"/>
        <w:ind w:left="1680" w:firstLineChars="0"/>
      </w:pPr>
      <w:r>
        <w:rPr>
          <w:rFonts w:hint="eastAsia"/>
        </w:rPr>
        <w:t>3.</w:t>
      </w:r>
      <w:r>
        <w:rPr>
          <w:rFonts w:hint="eastAsia"/>
        </w:rPr>
        <w:tab/>
      </w:r>
      <w:r>
        <w:rPr>
          <w:rFonts w:hint="eastAsia"/>
        </w:rPr>
        <w:t>用户选择分享给微信好友</w:t>
      </w:r>
    </w:p>
    <w:p w14:paraId="699A01BD" w14:textId="03159134" w:rsidR="00E62A68" w:rsidRDefault="00E62A68" w:rsidP="00E62A68">
      <w:pPr>
        <w:pStyle w:val="11"/>
        <w:ind w:left="1680" w:firstLineChars="0"/>
      </w:pPr>
      <w:r>
        <w:rPr>
          <w:rFonts w:hint="eastAsia"/>
        </w:rPr>
        <w:t>4.</w:t>
      </w:r>
      <w:r>
        <w:tab/>
      </w:r>
      <w:r>
        <w:rPr>
          <w:rFonts w:hint="eastAsia"/>
        </w:rPr>
        <w:t>系统跳转到微信分享页面</w:t>
      </w:r>
    </w:p>
    <w:p w14:paraId="6D7037A7" w14:textId="418DE955" w:rsidR="00E62A68" w:rsidRDefault="00E62A68" w:rsidP="00E62A68">
      <w:pPr>
        <w:pStyle w:val="11"/>
        <w:ind w:left="1680" w:firstLineChars="0"/>
      </w:pPr>
      <w:r>
        <w:rPr>
          <w:rFonts w:hint="eastAsia"/>
        </w:rPr>
        <w:t>5.</w:t>
      </w:r>
      <w:r>
        <w:rPr>
          <w:rFonts w:hint="eastAsia"/>
        </w:rPr>
        <w:tab/>
      </w:r>
      <w:r>
        <w:rPr>
          <w:rFonts w:hint="eastAsia"/>
        </w:rPr>
        <w:t>选择分享好友</w:t>
      </w:r>
    </w:p>
    <w:p w14:paraId="7C3D45D4" w14:textId="7CFBA9CB" w:rsidR="00E62A68" w:rsidRDefault="00E62A68" w:rsidP="00E62A68">
      <w:pPr>
        <w:pStyle w:val="11"/>
        <w:ind w:left="1680" w:firstLineChars="0"/>
      </w:pPr>
      <w:r>
        <w:t>6</w:t>
      </w:r>
      <w:r>
        <w:rPr>
          <w:rFonts w:hint="eastAsia"/>
        </w:rPr>
        <w:t>.</w:t>
      </w:r>
      <w:r>
        <w:tab/>
      </w:r>
      <w:r>
        <w:rPr>
          <w:rFonts w:hint="eastAsia"/>
        </w:rPr>
        <w:t>分享后返回</w:t>
      </w:r>
    </w:p>
    <w:p w14:paraId="1922FDBC" w14:textId="77777777" w:rsidR="00E62A68" w:rsidRDefault="00E62A68" w:rsidP="00E62A68">
      <w:pPr>
        <w:ind w:left="1260" w:firstLine="420"/>
        <w:rPr>
          <w:b/>
          <w:bCs/>
        </w:rPr>
      </w:pPr>
      <w:r>
        <w:rPr>
          <w:rFonts w:hint="eastAsia"/>
          <w:b/>
          <w:bCs/>
        </w:rPr>
        <w:t>可选流：</w:t>
      </w:r>
    </w:p>
    <w:p w14:paraId="6E6CDCDA" w14:textId="77777777" w:rsidR="00E62A68" w:rsidRDefault="00E62A68" w:rsidP="00E62A68">
      <w:pPr>
        <w:ind w:left="840" w:firstLine="420"/>
        <w:rPr>
          <w:b/>
          <w:bCs/>
        </w:rPr>
      </w:pPr>
      <w:r>
        <w:rPr>
          <w:rFonts w:hint="eastAsia"/>
          <w:b/>
          <w:bCs/>
        </w:rPr>
        <w:t>特殊条件</w:t>
      </w:r>
    </w:p>
    <w:p w14:paraId="616182F1" w14:textId="77777777" w:rsidR="00E62A68" w:rsidRDefault="00E62A68" w:rsidP="00E62A68">
      <w:pPr>
        <w:ind w:left="840" w:firstLine="420"/>
        <w:rPr>
          <w:b/>
          <w:bCs/>
        </w:rPr>
      </w:pPr>
      <w:r>
        <w:rPr>
          <w:rFonts w:hint="eastAsia"/>
          <w:b/>
          <w:bCs/>
        </w:rPr>
        <w:t>扩展点</w:t>
      </w:r>
    </w:p>
    <w:p w14:paraId="155C3C87" w14:textId="350314B2" w:rsidR="00E62A68" w:rsidRPr="00B357B2" w:rsidRDefault="00E62A68" w:rsidP="00E62A68">
      <w:pPr>
        <w:pStyle w:val="3"/>
        <w:numPr>
          <w:ilvl w:val="0"/>
          <w:numId w:val="0"/>
        </w:numPr>
      </w:pPr>
      <w:r>
        <w:rPr>
          <w:rFonts w:hint="eastAsia"/>
        </w:rPr>
        <w:tab/>
      </w:r>
      <w:r>
        <w:rPr>
          <w:rFonts w:hint="eastAsia"/>
        </w:rPr>
        <w:tab/>
      </w:r>
      <w:bookmarkStart w:id="51" w:name="_Toc494184215"/>
      <w:r>
        <w:rPr>
          <w:rFonts w:hint="eastAsia"/>
        </w:rPr>
        <w:t>4.3.2</w:t>
      </w:r>
      <w:r>
        <w:rPr>
          <w:rFonts w:hint="eastAsia"/>
        </w:rPr>
        <w:t>、分享微信朋友圈</w:t>
      </w:r>
      <w:bookmarkEnd w:id="51"/>
    </w:p>
    <w:p w14:paraId="0E8AB56D" w14:textId="77777777" w:rsidR="00E62A68" w:rsidRDefault="00E62A68" w:rsidP="00E62A68">
      <w:pPr>
        <w:ind w:left="840" w:firstLine="420"/>
        <w:rPr>
          <w:b/>
          <w:bCs/>
        </w:rPr>
      </w:pPr>
      <w:r>
        <w:rPr>
          <w:rFonts w:hint="eastAsia"/>
          <w:b/>
          <w:bCs/>
        </w:rPr>
        <w:t>用况名：</w:t>
      </w:r>
    </w:p>
    <w:p w14:paraId="7A5EDAC7" w14:textId="712C4745" w:rsidR="00E62A68" w:rsidRDefault="00E62A68" w:rsidP="00E62A68">
      <w:pPr>
        <w:ind w:left="1260" w:firstLine="420"/>
      </w:pPr>
      <w:r>
        <w:rPr>
          <w:rFonts w:hint="eastAsia"/>
        </w:rPr>
        <w:t>分享微信朋友圈</w:t>
      </w:r>
    </w:p>
    <w:p w14:paraId="23FC0FBD" w14:textId="77777777" w:rsidR="00E62A68" w:rsidRDefault="00E62A68" w:rsidP="00E62A68">
      <w:pPr>
        <w:ind w:left="840" w:firstLine="420"/>
        <w:rPr>
          <w:b/>
          <w:bCs/>
        </w:rPr>
      </w:pPr>
      <w:r>
        <w:rPr>
          <w:rFonts w:hint="eastAsia"/>
          <w:b/>
          <w:bCs/>
        </w:rPr>
        <w:t>简单说明：</w:t>
      </w:r>
    </w:p>
    <w:p w14:paraId="17F47A7D" w14:textId="5830EEFF" w:rsidR="00E62A68" w:rsidRDefault="00E62A68" w:rsidP="00E62A68">
      <w:pPr>
        <w:ind w:left="1260" w:firstLine="420"/>
      </w:pPr>
      <w:r>
        <w:rPr>
          <w:rFonts w:hint="eastAsia"/>
        </w:rPr>
        <w:t>用户可以通过微信分享书籍到朋友圈</w:t>
      </w:r>
    </w:p>
    <w:p w14:paraId="190BC310" w14:textId="77777777" w:rsidR="00E62A68" w:rsidRDefault="00E62A68" w:rsidP="00E62A68">
      <w:pPr>
        <w:ind w:left="840" w:firstLine="420"/>
        <w:rPr>
          <w:b/>
          <w:bCs/>
        </w:rPr>
      </w:pPr>
      <w:r>
        <w:rPr>
          <w:rFonts w:hint="eastAsia"/>
          <w:b/>
          <w:bCs/>
        </w:rPr>
        <w:t>参与者：</w:t>
      </w:r>
    </w:p>
    <w:p w14:paraId="7346F262" w14:textId="77777777" w:rsidR="00E62A68" w:rsidRDefault="00E62A68" w:rsidP="00E62A68">
      <w:pPr>
        <w:ind w:left="1260" w:firstLine="420"/>
        <w:rPr>
          <w:b/>
          <w:bCs/>
        </w:rPr>
      </w:pPr>
      <w:r>
        <w:rPr>
          <w:rFonts w:hint="eastAsia"/>
        </w:rPr>
        <w:t>用户</w:t>
      </w:r>
    </w:p>
    <w:p w14:paraId="03CD94F0" w14:textId="77777777" w:rsidR="00E62A68" w:rsidRDefault="00E62A68" w:rsidP="00E62A68">
      <w:pPr>
        <w:ind w:left="840" w:firstLine="420"/>
        <w:rPr>
          <w:b/>
          <w:bCs/>
        </w:rPr>
      </w:pPr>
      <w:r>
        <w:rPr>
          <w:rFonts w:hint="eastAsia"/>
          <w:b/>
          <w:bCs/>
        </w:rPr>
        <w:t>前置条件：</w:t>
      </w:r>
    </w:p>
    <w:p w14:paraId="00D76E11" w14:textId="77777777" w:rsidR="00E62A68" w:rsidRDefault="00E62A68" w:rsidP="00E62A68">
      <w:pPr>
        <w:ind w:left="1260" w:firstLine="420"/>
      </w:pPr>
      <w:r>
        <w:rPr>
          <w:rFonts w:hint="eastAsia"/>
        </w:rPr>
        <w:t>用户已登录</w:t>
      </w:r>
    </w:p>
    <w:p w14:paraId="63A64276" w14:textId="77777777" w:rsidR="00E62A68" w:rsidRDefault="00E62A68" w:rsidP="00E62A68">
      <w:pPr>
        <w:ind w:left="840" w:firstLine="420"/>
        <w:rPr>
          <w:b/>
          <w:bCs/>
        </w:rPr>
      </w:pPr>
      <w:r>
        <w:rPr>
          <w:rFonts w:hint="eastAsia"/>
          <w:b/>
          <w:bCs/>
        </w:rPr>
        <w:t>后置条件：</w:t>
      </w:r>
    </w:p>
    <w:p w14:paraId="7C50A339" w14:textId="77777777" w:rsidR="00E62A68" w:rsidRPr="00A45CEA" w:rsidRDefault="00E62A68" w:rsidP="00E62A68">
      <w:pPr>
        <w:ind w:left="1260" w:firstLine="420"/>
      </w:pPr>
      <w:r>
        <w:rPr>
          <w:rFonts w:hint="eastAsia"/>
        </w:rPr>
        <w:lastRenderedPageBreak/>
        <w:t>无</w:t>
      </w:r>
    </w:p>
    <w:p w14:paraId="3C92BEC3" w14:textId="77777777" w:rsidR="00E62A68" w:rsidRDefault="00E62A68" w:rsidP="00E62A68">
      <w:pPr>
        <w:ind w:left="840" w:firstLine="420"/>
        <w:rPr>
          <w:b/>
          <w:bCs/>
        </w:rPr>
      </w:pPr>
      <w:r>
        <w:rPr>
          <w:rFonts w:hint="eastAsia"/>
          <w:b/>
          <w:bCs/>
        </w:rPr>
        <w:t>事件流：</w:t>
      </w:r>
    </w:p>
    <w:p w14:paraId="64AD1ED2" w14:textId="77777777" w:rsidR="00E62A68" w:rsidRDefault="00E62A68" w:rsidP="00E62A68">
      <w:pPr>
        <w:ind w:left="1260" w:firstLine="420"/>
        <w:rPr>
          <w:b/>
          <w:bCs/>
        </w:rPr>
      </w:pPr>
      <w:r>
        <w:rPr>
          <w:rFonts w:hint="eastAsia"/>
          <w:b/>
          <w:bCs/>
        </w:rPr>
        <w:t>基本流：</w:t>
      </w:r>
    </w:p>
    <w:p w14:paraId="60845247" w14:textId="77777777" w:rsidR="00E62A68" w:rsidRDefault="00E62A68" w:rsidP="00E62A68">
      <w:pPr>
        <w:pStyle w:val="11"/>
        <w:ind w:left="1680" w:firstLineChars="0"/>
      </w:pPr>
      <w:r>
        <w:rPr>
          <w:rFonts w:hint="eastAsia"/>
        </w:rPr>
        <w:t>1</w:t>
      </w:r>
      <w:r>
        <w:rPr>
          <w:rFonts w:hint="eastAsia"/>
        </w:rPr>
        <w:t>．</w:t>
      </w:r>
      <w:r>
        <w:rPr>
          <w:rFonts w:hint="eastAsia"/>
        </w:rPr>
        <w:tab/>
      </w:r>
      <w:r>
        <w:rPr>
          <w:rFonts w:hint="eastAsia"/>
        </w:rPr>
        <w:t>用户选择书籍分享功能</w:t>
      </w:r>
    </w:p>
    <w:p w14:paraId="4F554E86" w14:textId="77777777" w:rsidR="00E62A68" w:rsidRDefault="00E62A68" w:rsidP="00E62A68">
      <w:pPr>
        <w:pStyle w:val="11"/>
        <w:ind w:left="1680" w:firstLineChars="0"/>
      </w:pPr>
      <w:r>
        <w:rPr>
          <w:rFonts w:hint="eastAsia"/>
        </w:rPr>
        <w:t>2.</w:t>
      </w:r>
      <w:r>
        <w:rPr>
          <w:rFonts w:hint="eastAsia"/>
        </w:rPr>
        <w:tab/>
      </w:r>
      <w:r>
        <w:rPr>
          <w:rFonts w:hint="eastAsia"/>
        </w:rPr>
        <w:t>系统弹出分享菜单</w:t>
      </w:r>
    </w:p>
    <w:p w14:paraId="16B257A1" w14:textId="77777777" w:rsidR="00E62A68" w:rsidRDefault="00E62A68" w:rsidP="00E62A68">
      <w:pPr>
        <w:pStyle w:val="11"/>
        <w:ind w:left="1680" w:firstLineChars="0"/>
      </w:pPr>
      <w:r>
        <w:rPr>
          <w:rFonts w:hint="eastAsia"/>
        </w:rPr>
        <w:t>3.</w:t>
      </w:r>
      <w:r>
        <w:rPr>
          <w:rFonts w:hint="eastAsia"/>
        </w:rPr>
        <w:tab/>
      </w:r>
      <w:r>
        <w:rPr>
          <w:rFonts w:hint="eastAsia"/>
        </w:rPr>
        <w:t>用户选择分享给微信好友</w:t>
      </w:r>
    </w:p>
    <w:p w14:paraId="52D87302" w14:textId="77777777" w:rsidR="00E62A68" w:rsidRDefault="00E62A68" w:rsidP="00E62A68">
      <w:pPr>
        <w:pStyle w:val="11"/>
        <w:ind w:left="1680" w:firstLineChars="0"/>
      </w:pPr>
      <w:r>
        <w:rPr>
          <w:rFonts w:hint="eastAsia"/>
        </w:rPr>
        <w:t>4.</w:t>
      </w:r>
      <w:r>
        <w:tab/>
      </w:r>
      <w:r>
        <w:rPr>
          <w:rFonts w:hint="eastAsia"/>
        </w:rPr>
        <w:t>系统跳转到微信分享页面</w:t>
      </w:r>
    </w:p>
    <w:p w14:paraId="54C1046B" w14:textId="77777777" w:rsidR="00E62A68" w:rsidRDefault="00E62A68" w:rsidP="00E62A68">
      <w:pPr>
        <w:pStyle w:val="11"/>
        <w:ind w:left="1680" w:firstLineChars="0"/>
      </w:pPr>
      <w:r>
        <w:rPr>
          <w:rFonts w:hint="eastAsia"/>
        </w:rPr>
        <w:t>5.</w:t>
      </w:r>
      <w:r>
        <w:rPr>
          <w:rFonts w:hint="eastAsia"/>
        </w:rPr>
        <w:tab/>
      </w:r>
      <w:r>
        <w:rPr>
          <w:rFonts w:hint="eastAsia"/>
        </w:rPr>
        <w:t>选择分享好友</w:t>
      </w:r>
    </w:p>
    <w:p w14:paraId="0BD35DE8" w14:textId="77777777" w:rsidR="00E62A68" w:rsidRDefault="00E62A68" w:rsidP="00E62A68">
      <w:pPr>
        <w:pStyle w:val="11"/>
        <w:ind w:left="1680" w:firstLineChars="0"/>
      </w:pPr>
      <w:r>
        <w:t>6</w:t>
      </w:r>
      <w:r>
        <w:rPr>
          <w:rFonts w:hint="eastAsia"/>
        </w:rPr>
        <w:t>.</w:t>
      </w:r>
      <w:r>
        <w:tab/>
      </w:r>
      <w:r>
        <w:rPr>
          <w:rFonts w:hint="eastAsia"/>
        </w:rPr>
        <w:t>分享后返回</w:t>
      </w:r>
    </w:p>
    <w:p w14:paraId="46C64960" w14:textId="77777777" w:rsidR="00E62A68" w:rsidRDefault="00E62A68" w:rsidP="00E62A68">
      <w:pPr>
        <w:ind w:left="1260" w:firstLine="420"/>
        <w:rPr>
          <w:b/>
          <w:bCs/>
        </w:rPr>
      </w:pPr>
      <w:r>
        <w:rPr>
          <w:rFonts w:hint="eastAsia"/>
          <w:b/>
          <w:bCs/>
        </w:rPr>
        <w:t>可选流：</w:t>
      </w:r>
    </w:p>
    <w:p w14:paraId="3FF9B547" w14:textId="77777777" w:rsidR="00E62A68" w:rsidRDefault="00E62A68" w:rsidP="00E62A68">
      <w:pPr>
        <w:ind w:left="840" w:firstLine="420"/>
        <w:rPr>
          <w:b/>
          <w:bCs/>
        </w:rPr>
      </w:pPr>
      <w:r>
        <w:rPr>
          <w:rFonts w:hint="eastAsia"/>
          <w:b/>
          <w:bCs/>
        </w:rPr>
        <w:t>特殊条件</w:t>
      </w:r>
    </w:p>
    <w:p w14:paraId="69AC309E" w14:textId="7DC340E5" w:rsidR="00E62A68" w:rsidRDefault="00E62A68" w:rsidP="00E62A68">
      <w:pPr>
        <w:ind w:left="840" w:firstLine="420"/>
        <w:rPr>
          <w:b/>
          <w:bCs/>
        </w:rPr>
      </w:pPr>
      <w:r>
        <w:rPr>
          <w:rFonts w:hint="eastAsia"/>
          <w:b/>
          <w:bCs/>
        </w:rPr>
        <w:t>扩展点</w:t>
      </w:r>
    </w:p>
    <w:p w14:paraId="469D99C9" w14:textId="272192F5" w:rsidR="00E62A68" w:rsidRDefault="00E62A68" w:rsidP="00E62A68">
      <w:pPr>
        <w:ind w:left="840" w:firstLine="420"/>
        <w:rPr>
          <w:b/>
          <w:bCs/>
        </w:rPr>
      </w:pPr>
    </w:p>
    <w:p w14:paraId="42C07B2C" w14:textId="0F49705A" w:rsidR="00E62A68" w:rsidRDefault="00E62A68" w:rsidP="00E62A68">
      <w:pPr>
        <w:pStyle w:val="2"/>
        <w:numPr>
          <w:ilvl w:val="1"/>
          <w:numId w:val="20"/>
        </w:numPr>
      </w:pPr>
      <w:bookmarkStart w:id="52" w:name="_Toc494184216"/>
      <w:r>
        <w:rPr>
          <w:rFonts w:hint="eastAsia"/>
        </w:rPr>
        <w:t>设置</w:t>
      </w:r>
      <w:bookmarkEnd w:id="52"/>
    </w:p>
    <w:p w14:paraId="5DDC0E72" w14:textId="1C606A29" w:rsidR="00E62A68" w:rsidRPr="00B357B2" w:rsidRDefault="00E62A68" w:rsidP="00E62A68">
      <w:pPr>
        <w:pStyle w:val="3"/>
        <w:numPr>
          <w:ilvl w:val="0"/>
          <w:numId w:val="0"/>
        </w:numPr>
      </w:pPr>
      <w:r>
        <w:tab/>
      </w:r>
      <w:r>
        <w:tab/>
      </w:r>
      <w:bookmarkStart w:id="53" w:name="_Toc494184217"/>
      <w:r>
        <w:rPr>
          <w:rFonts w:hint="eastAsia"/>
        </w:rPr>
        <w:t>4.4.1</w:t>
      </w:r>
      <w:r>
        <w:rPr>
          <w:rFonts w:hint="eastAsia"/>
        </w:rPr>
        <w:t>、设置下载路径</w:t>
      </w:r>
      <w:bookmarkEnd w:id="53"/>
    </w:p>
    <w:p w14:paraId="5E2321A6" w14:textId="77777777" w:rsidR="00E62A68" w:rsidRDefault="00E62A68" w:rsidP="00E62A68">
      <w:pPr>
        <w:ind w:left="840" w:firstLine="420"/>
        <w:rPr>
          <w:b/>
          <w:bCs/>
        </w:rPr>
      </w:pPr>
      <w:r>
        <w:rPr>
          <w:rFonts w:hint="eastAsia"/>
          <w:b/>
          <w:bCs/>
        </w:rPr>
        <w:t>用况名：</w:t>
      </w:r>
    </w:p>
    <w:p w14:paraId="04CECF46" w14:textId="0BCDABB3" w:rsidR="00E62A68" w:rsidRDefault="00E62A68" w:rsidP="00E62A68">
      <w:pPr>
        <w:ind w:left="1260" w:firstLine="420"/>
      </w:pPr>
      <w:r>
        <w:rPr>
          <w:rFonts w:hint="eastAsia"/>
        </w:rPr>
        <w:t>设置下载路径</w:t>
      </w:r>
    </w:p>
    <w:p w14:paraId="0CF26E79" w14:textId="77777777" w:rsidR="00E62A68" w:rsidRDefault="00E62A68" w:rsidP="00E62A68">
      <w:pPr>
        <w:ind w:left="840" w:firstLine="420"/>
        <w:rPr>
          <w:b/>
          <w:bCs/>
        </w:rPr>
      </w:pPr>
      <w:r>
        <w:rPr>
          <w:rFonts w:hint="eastAsia"/>
          <w:b/>
          <w:bCs/>
        </w:rPr>
        <w:t>简单说明：</w:t>
      </w:r>
    </w:p>
    <w:p w14:paraId="4B84DAB8" w14:textId="430028C8" w:rsidR="00E62A68" w:rsidRDefault="00E62A68" w:rsidP="00E62A68">
      <w:pPr>
        <w:ind w:left="1260" w:firstLine="420"/>
      </w:pPr>
      <w:r>
        <w:rPr>
          <w:rFonts w:hint="eastAsia"/>
        </w:rPr>
        <w:t>用户可以设置书籍文件的下载路径，分为系统跟存储卡</w:t>
      </w:r>
    </w:p>
    <w:p w14:paraId="42C7989D" w14:textId="77777777" w:rsidR="00E62A68" w:rsidRDefault="00E62A68" w:rsidP="00E62A68">
      <w:pPr>
        <w:ind w:left="840" w:firstLine="420"/>
        <w:rPr>
          <w:b/>
          <w:bCs/>
        </w:rPr>
      </w:pPr>
      <w:r>
        <w:rPr>
          <w:rFonts w:hint="eastAsia"/>
          <w:b/>
          <w:bCs/>
        </w:rPr>
        <w:t>参与者：</w:t>
      </w:r>
    </w:p>
    <w:p w14:paraId="7E369BB8" w14:textId="77777777" w:rsidR="00E62A68" w:rsidRDefault="00E62A68" w:rsidP="00E62A68">
      <w:pPr>
        <w:ind w:left="1260" w:firstLine="420"/>
        <w:rPr>
          <w:b/>
          <w:bCs/>
        </w:rPr>
      </w:pPr>
      <w:r>
        <w:rPr>
          <w:rFonts w:hint="eastAsia"/>
        </w:rPr>
        <w:t>用户</w:t>
      </w:r>
    </w:p>
    <w:p w14:paraId="1000D623" w14:textId="77777777" w:rsidR="00E62A68" w:rsidRDefault="00E62A68" w:rsidP="00E62A68">
      <w:pPr>
        <w:ind w:left="840" w:firstLine="420"/>
        <w:rPr>
          <w:b/>
          <w:bCs/>
        </w:rPr>
      </w:pPr>
      <w:r>
        <w:rPr>
          <w:rFonts w:hint="eastAsia"/>
          <w:b/>
          <w:bCs/>
        </w:rPr>
        <w:t>前置条件：</w:t>
      </w:r>
    </w:p>
    <w:p w14:paraId="0B23AC99" w14:textId="10CC65AE" w:rsidR="00E62A68" w:rsidRDefault="00E62A68" w:rsidP="00E62A68">
      <w:pPr>
        <w:ind w:left="1260" w:firstLine="420"/>
      </w:pPr>
      <w:r>
        <w:rPr>
          <w:rFonts w:hint="eastAsia"/>
        </w:rPr>
        <w:t>无</w:t>
      </w:r>
    </w:p>
    <w:p w14:paraId="72A11FAD" w14:textId="77777777" w:rsidR="00E62A68" w:rsidRDefault="00E62A68" w:rsidP="00E62A68">
      <w:pPr>
        <w:ind w:left="840" w:firstLine="420"/>
        <w:rPr>
          <w:b/>
          <w:bCs/>
        </w:rPr>
      </w:pPr>
      <w:r>
        <w:rPr>
          <w:rFonts w:hint="eastAsia"/>
          <w:b/>
          <w:bCs/>
        </w:rPr>
        <w:t>后置条件：</w:t>
      </w:r>
    </w:p>
    <w:p w14:paraId="2A493599" w14:textId="77777777" w:rsidR="00E62A68" w:rsidRPr="00A45CEA" w:rsidRDefault="00E62A68" w:rsidP="00E62A68">
      <w:pPr>
        <w:ind w:left="1260" w:firstLine="420"/>
      </w:pPr>
      <w:r>
        <w:rPr>
          <w:rFonts w:hint="eastAsia"/>
        </w:rPr>
        <w:t>无</w:t>
      </w:r>
    </w:p>
    <w:p w14:paraId="5599EAE6" w14:textId="77777777" w:rsidR="00E62A68" w:rsidRDefault="00E62A68" w:rsidP="00E62A68">
      <w:pPr>
        <w:ind w:left="840" w:firstLine="420"/>
        <w:rPr>
          <w:b/>
          <w:bCs/>
        </w:rPr>
      </w:pPr>
      <w:r>
        <w:rPr>
          <w:rFonts w:hint="eastAsia"/>
          <w:b/>
          <w:bCs/>
        </w:rPr>
        <w:t>事件流：</w:t>
      </w:r>
    </w:p>
    <w:p w14:paraId="0CD55BDD" w14:textId="77777777" w:rsidR="00E62A68" w:rsidRDefault="00E62A68" w:rsidP="00E62A68">
      <w:pPr>
        <w:ind w:left="1260" w:firstLine="420"/>
        <w:rPr>
          <w:b/>
          <w:bCs/>
        </w:rPr>
      </w:pPr>
      <w:r>
        <w:rPr>
          <w:rFonts w:hint="eastAsia"/>
          <w:b/>
          <w:bCs/>
        </w:rPr>
        <w:t>基本流：</w:t>
      </w:r>
    </w:p>
    <w:p w14:paraId="7031ECBF" w14:textId="27668073" w:rsidR="00E62A68" w:rsidRDefault="00E62A68" w:rsidP="00E62A68">
      <w:pPr>
        <w:pStyle w:val="11"/>
        <w:ind w:left="1680" w:firstLineChars="0"/>
      </w:pPr>
      <w:r>
        <w:rPr>
          <w:rFonts w:hint="eastAsia"/>
        </w:rPr>
        <w:t>1</w:t>
      </w:r>
      <w:r>
        <w:rPr>
          <w:rFonts w:hint="eastAsia"/>
        </w:rPr>
        <w:t>．</w:t>
      </w:r>
      <w:r>
        <w:rPr>
          <w:rFonts w:hint="eastAsia"/>
        </w:rPr>
        <w:tab/>
      </w:r>
      <w:r>
        <w:rPr>
          <w:rFonts w:hint="eastAsia"/>
        </w:rPr>
        <w:t>用户选择设置页面</w:t>
      </w:r>
    </w:p>
    <w:p w14:paraId="465455D2" w14:textId="784EC3D9" w:rsidR="00E62A68" w:rsidRDefault="00E62A68" w:rsidP="00E62A68">
      <w:pPr>
        <w:pStyle w:val="11"/>
        <w:ind w:left="1680" w:firstLineChars="0"/>
      </w:pPr>
      <w:r>
        <w:rPr>
          <w:rFonts w:hint="eastAsia"/>
        </w:rPr>
        <w:t>2.</w:t>
      </w:r>
      <w:r>
        <w:rPr>
          <w:rFonts w:hint="eastAsia"/>
        </w:rPr>
        <w:tab/>
      </w:r>
      <w:r>
        <w:rPr>
          <w:rFonts w:hint="eastAsia"/>
        </w:rPr>
        <w:t>用户选择下载路径</w:t>
      </w:r>
    </w:p>
    <w:p w14:paraId="2C6D2BA3" w14:textId="381BDF01" w:rsidR="00E62A68" w:rsidRDefault="00E62A68" w:rsidP="00E62A68">
      <w:pPr>
        <w:pStyle w:val="11"/>
        <w:ind w:left="1680" w:firstLineChars="0"/>
      </w:pPr>
      <w:r>
        <w:rPr>
          <w:rFonts w:hint="eastAsia"/>
        </w:rPr>
        <w:t>3.</w:t>
      </w:r>
      <w:r>
        <w:rPr>
          <w:rFonts w:hint="eastAsia"/>
        </w:rPr>
        <w:tab/>
      </w:r>
      <w:r>
        <w:rPr>
          <w:rFonts w:hint="eastAsia"/>
        </w:rPr>
        <w:t>在弹出的选择框中选择下载路径</w:t>
      </w:r>
    </w:p>
    <w:p w14:paraId="732FD797" w14:textId="65568071" w:rsidR="00E62A68" w:rsidRDefault="00E62A68" w:rsidP="00E62A68">
      <w:pPr>
        <w:pStyle w:val="11"/>
        <w:ind w:left="1680" w:firstLineChars="0"/>
      </w:pPr>
      <w:r>
        <w:rPr>
          <w:rFonts w:hint="eastAsia"/>
        </w:rPr>
        <w:t>4.</w:t>
      </w:r>
      <w:r>
        <w:tab/>
      </w:r>
      <w:r>
        <w:rPr>
          <w:rFonts w:hint="eastAsia"/>
        </w:rPr>
        <w:t>更新下载路径</w:t>
      </w:r>
    </w:p>
    <w:p w14:paraId="6AA4AF0A" w14:textId="08C49A1B" w:rsidR="00E62A68" w:rsidRDefault="00E62A68" w:rsidP="00E62A68">
      <w:pPr>
        <w:pStyle w:val="11"/>
        <w:ind w:left="1680" w:firstLineChars="0"/>
      </w:pPr>
      <w:r>
        <w:rPr>
          <w:rFonts w:hint="eastAsia"/>
        </w:rPr>
        <w:t>5.</w:t>
      </w:r>
      <w:r>
        <w:rPr>
          <w:rFonts w:hint="eastAsia"/>
        </w:rPr>
        <w:tab/>
      </w:r>
      <w:r>
        <w:rPr>
          <w:rFonts w:hint="eastAsia"/>
        </w:rPr>
        <w:t>提示操作结果</w:t>
      </w:r>
    </w:p>
    <w:p w14:paraId="4ADC129C" w14:textId="77777777" w:rsidR="00E62A68" w:rsidRDefault="00E62A68" w:rsidP="00E62A68">
      <w:pPr>
        <w:ind w:left="1260" w:firstLine="420"/>
        <w:rPr>
          <w:b/>
          <w:bCs/>
        </w:rPr>
      </w:pPr>
      <w:r>
        <w:rPr>
          <w:rFonts w:hint="eastAsia"/>
          <w:b/>
          <w:bCs/>
        </w:rPr>
        <w:t>可选流：</w:t>
      </w:r>
    </w:p>
    <w:p w14:paraId="77C2CDCD" w14:textId="77777777" w:rsidR="00E62A68" w:rsidRDefault="00E62A68" w:rsidP="00E62A68">
      <w:pPr>
        <w:ind w:left="840" w:firstLine="420"/>
        <w:rPr>
          <w:b/>
          <w:bCs/>
        </w:rPr>
      </w:pPr>
      <w:r>
        <w:rPr>
          <w:rFonts w:hint="eastAsia"/>
          <w:b/>
          <w:bCs/>
        </w:rPr>
        <w:t>特殊条件</w:t>
      </w:r>
    </w:p>
    <w:p w14:paraId="075E173B" w14:textId="77777777" w:rsidR="00E62A68" w:rsidRDefault="00E62A68" w:rsidP="00E62A68">
      <w:pPr>
        <w:ind w:left="840" w:firstLine="420"/>
        <w:rPr>
          <w:b/>
          <w:bCs/>
        </w:rPr>
      </w:pPr>
      <w:r>
        <w:rPr>
          <w:rFonts w:hint="eastAsia"/>
          <w:b/>
          <w:bCs/>
        </w:rPr>
        <w:t>扩展点</w:t>
      </w:r>
    </w:p>
    <w:p w14:paraId="6EF79F15" w14:textId="5838256A" w:rsidR="00E62A68" w:rsidRPr="00B357B2" w:rsidRDefault="00E62A68" w:rsidP="00E62A68">
      <w:pPr>
        <w:pStyle w:val="3"/>
        <w:numPr>
          <w:ilvl w:val="0"/>
          <w:numId w:val="0"/>
        </w:numPr>
      </w:pPr>
      <w:r>
        <w:tab/>
      </w:r>
      <w:r>
        <w:tab/>
      </w:r>
      <w:bookmarkStart w:id="54" w:name="_Toc494184218"/>
      <w:r>
        <w:rPr>
          <w:rFonts w:hint="eastAsia"/>
        </w:rPr>
        <w:t>4.4.</w:t>
      </w:r>
      <w:r>
        <w:t>2</w:t>
      </w:r>
      <w:r>
        <w:rPr>
          <w:rFonts w:hint="eastAsia"/>
        </w:rPr>
        <w:t>、清空缓存</w:t>
      </w:r>
      <w:bookmarkEnd w:id="54"/>
    </w:p>
    <w:p w14:paraId="2C9EE78F" w14:textId="77777777" w:rsidR="00E62A68" w:rsidRDefault="00E62A68" w:rsidP="00E62A68">
      <w:pPr>
        <w:ind w:left="840" w:firstLine="420"/>
        <w:rPr>
          <w:b/>
          <w:bCs/>
        </w:rPr>
      </w:pPr>
      <w:r>
        <w:rPr>
          <w:rFonts w:hint="eastAsia"/>
          <w:b/>
          <w:bCs/>
        </w:rPr>
        <w:t>用况名：</w:t>
      </w:r>
    </w:p>
    <w:p w14:paraId="67262766" w14:textId="4B6371AA" w:rsidR="00E62A68" w:rsidRDefault="00E62A68" w:rsidP="00E62A68">
      <w:pPr>
        <w:ind w:left="1260" w:firstLine="420"/>
      </w:pPr>
      <w:r>
        <w:rPr>
          <w:rFonts w:hint="eastAsia"/>
        </w:rPr>
        <w:t>清空缓存</w:t>
      </w:r>
    </w:p>
    <w:p w14:paraId="3DC254B6" w14:textId="77777777" w:rsidR="00E62A68" w:rsidRDefault="00E62A68" w:rsidP="00E62A68">
      <w:pPr>
        <w:ind w:left="840" w:firstLine="420"/>
        <w:rPr>
          <w:b/>
          <w:bCs/>
        </w:rPr>
      </w:pPr>
      <w:r>
        <w:rPr>
          <w:rFonts w:hint="eastAsia"/>
          <w:b/>
          <w:bCs/>
        </w:rPr>
        <w:t>简单说明：</w:t>
      </w:r>
    </w:p>
    <w:p w14:paraId="6338B018" w14:textId="5BC12BB5" w:rsidR="00E62A68" w:rsidRDefault="00E62A68" w:rsidP="00E62A68">
      <w:pPr>
        <w:ind w:left="1260" w:firstLine="420"/>
      </w:pPr>
      <w:r>
        <w:rPr>
          <w:rFonts w:hint="eastAsia"/>
        </w:rPr>
        <w:t>用户可以在程序中动态清除程序所</w:t>
      </w:r>
      <w:r w:rsidR="00E07217">
        <w:rPr>
          <w:rFonts w:hint="eastAsia"/>
        </w:rPr>
        <w:t>占用的缓存空间</w:t>
      </w:r>
    </w:p>
    <w:p w14:paraId="10C86ABA" w14:textId="77777777" w:rsidR="00E62A68" w:rsidRDefault="00E62A68" w:rsidP="00E62A68">
      <w:pPr>
        <w:ind w:left="840" w:firstLine="420"/>
        <w:rPr>
          <w:b/>
          <w:bCs/>
        </w:rPr>
      </w:pPr>
      <w:r>
        <w:rPr>
          <w:rFonts w:hint="eastAsia"/>
          <w:b/>
          <w:bCs/>
        </w:rPr>
        <w:t>参与者：</w:t>
      </w:r>
    </w:p>
    <w:p w14:paraId="73B32B86" w14:textId="77777777" w:rsidR="00E62A68" w:rsidRDefault="00E62A68" w:rsidP="00E62A68">
      <w:pPr>
        <w:ind w:left="1260" w:firstLine="420"/>
        <w:rPr>
          <w:b/>
          <w:bCs/>
        </w:rPr>
      </w:pPr>
      <w:r>
        <w:rPr>
          <w:rFonts w:hint="eastAsia"/>
        </w:rPr>
        <w:t>用户</w:t>
      </w:r>
    </w:p>
    <w:p w14:paraId="3B99983C" w14:textId="77777777" w:rsidR="00E62A68" w:rsidRDefault="00E62A68" w:rsidP="00E62A68">
      <w:pPr>
        <w:ind w:left="840" w:firstLine="420"/>
        <w:rPr>
          <w:b/>
          <w:bCs/>
        </w:rPr>
      </w:pPr>
      <w:r>
        <w:rPr>
          <w:rFonts w:hint="eastAsia"/>
          <w:b/>
          <w:bCs/>
        </w:rPr>
        <w:t>前置条件：</w:t>
      </w:r>
    </w:p>
    <w:p w14:paraId="0E7206A6" w14:textId="77777777" w:rsidR="00E62A68" w:rsidRDefault="00E62A68" w:rsidP="00E62A68">
      <w:pPr>
        <w:ind w:left="1260" w:firstLine="420"/>
      </w:pPr>
      <w:r>
        <w:rPr>
          <w:rFonts w:hint="eastAsia"/>
        </w:rPr>
        <w:lastRenderedPageBreak/>
        <w:t>无</w:t>
      </w:r>
    </w:p>
    <w:p w14:paraId="4775C168" w14:textId="77777777" w:rsidR="00E62A68" w:rsidRDefault="00E62A68" w:rsidP="00E62A68">
      <w:pPr>
        <w:ind w:left="840" w:firstLine="420"/>
        <w:rPr>
          <w:b/>
          <w:bCs/>
        </w:rPr>
      </w:pPr>
      <w:r>
        <w:rPr>
          <w:rFonts w:hint="eastAsia"/>
          <w:b/>
          <w:bCs/>
        </w:rPr>
        <w:t>后置条件：</w:t>
      </w:r>
    </w:p>
    <w:p w14:paraId="0B8987FA" w14:textId="77777777" w:rsidR="00E62A68" w:rsidRPr="00A45CEA" w:rsidRDefault="00E62A68" w:rsidP="00E62A68">
      <w:pPr>
        <w:ind w:left="1260" w:firstLine="420"/>
      </w:pPr>
      <w:r>
        <w:rPr>
          <w:rFonts w:hint="eastAsia"/>
        </w:rPr>
        <w:t>无</w:t>
      </w:r>
    </w:p>
    <w:p w14:paraId="36324974" w14:textId="77777777" w:rsidR="00E62A68" w:rsidRDefault="00E62A68" w:rsidP="00E62A68">
      <w:pPr>
        <w:ind w:left="840" w:firstLine="420"/>
        <w:rPr>
          <w:b/>
          <w:bCs/>
        </w:rPr>
      </w:pPr>
      <w:r>
        <w:rPr>
          <w:rFonts w:hint="eastAsia"/>
          <w:b/>
          <w:bCs/>
        </w:rPr>
        <w:t>事件流：</w:t>
      </w:r>
    </w:p>
    <w:p w14:paraId="4238B37E" w14:textId="77777777" w:rsidR="00E62A68" w:rsidRDefault="00E62A68" w:rsidP="00E62A68">
      <w:pPr>
        <w:ind w:left="1260" w:firstLine="420"/>
        <w:rPr>
          <w:b/>
          <w:bCs/>
        </w:rPr>
      </w:pPr>
      <w:r>
        <w:rPr>
          <w:rFonts w:hint="eastAsia"/>
          <w:b/>
          <w:bCs/>
        </w:rPr>
        <w:t>基本流：</w:t>
      </w:r>
    </w:p>
    <w:p w14:paraId="144AC623" w14:textId="77777777" w:rsidR="00E62A68" w:rsidRDefault="00E62A68" w:rsidP="00E62A68">
      <w:pPr>
        <w:pStyle w:val="11"/>
        <w:ind w:left="1680" w:firstLineChars="0"/>
      </w:pPr>
      <w:r>
        <w:rPr>
          <w:rFonts w:hint="eastAsia"/>
        </w:rPr>
        <w:t>1</w:t>
      </w:r>
      <w:r>
        <w:rPr>
          <w:rFonts w:hint="eastAsia"/>
        </w:rPr>
        <w:t>．</w:t>
      </w:r>
      <w:r>
        <w:rPr>
          <w:rFonts w:hint="eastAsia"/>
        </w:rPr>
        <w:tab/>
      </w:r>
      <w:r>
        <w:rPr>
          <w:rFonts w:hint="eastAsia"/>
        </w:rPr>
        <w:t>用户选择设置页面</w:t>
      </w:r>
    </w:p>
    <w:p w14:paraId="02176A33" w14:textId="22DDF797" w:rsidR="00E62A68" w:rsidRDefault="00E62A68" w:rsidP="00E07217">
      <w:pPr>
        <w:pStyle w:val="11"/>
        <w:ind w:left="1680" w:firstLineChars="0"/>
      </w:pPr>
      <w:r>
        <w:rPr>
          <w:rFonts w:hint="eastAsia"/>
        </w:rPr>
        <w:t>2.</w:t>
      </w:r>
      <w:r>
        <w:rPr>
          <w:rFonts w:hint="eastAsia"/>
        </w:rPr>
        <w:tab/>
      </w:r>
      <w:r>
        <w:rPr>
          <w:rFonts w:hint="eastAsia"/>
        </w:rPr>
        <w:t>用户选择</w:t>
      </w:r>
      <w:r w:rsidR="00E07217">
        <w:rPr>
          <w:rFonts w:hint="eastAsia"/>
        </w:rPr>
        <w:t>清空缓存</w:t>
      </w:r>
    </w:p>
    <w:p w14:paraId="5751E64A" w14:textId="7BF7C73F" w:rsidR="00E62A68" w:rsidRDefault="00E07217" w:rsidP="00E62A68">
      <w:pPr>
        <w:pStyle w:val="11"/>
        <w:ind w:left="1680" w:firstLineChars="0"/>
      </w:pPr>
      <w:r>
        <w:rPr>
          <w:rFonts w:hint="eastAsia"/>
        </w:rPr>
        <w:t>3</w:t>
      </w:r>
      <w:r w:rsidR="00E62A68">
        <w:rPr>
          <w:rFonts w:hint="eastAsia"/>
        </w:rPr>
        <w:t>.</w:t>
      </w:r>
      <w:r w:rsidR="00E62A68">
        <w:rPr>
          <w:rFonts w:hint="eastAsia"/>
        </w:rPr>
        <w:tab/>
      </w:r>
      <w:r w:rsidR="00E62A68">
        <w:rPr>
          <w:rFonts w:hint="eastAsia"/>
        </w:rPr>
        <w:t>提示操作结果</w:t>
      </w:r>
    </w:p>
    <w:p w14:paraId="7BFC94D3" w14:textId="77777777" w:rsidR="00E62A68" w:rsidRDefault="00E62A68" w:rsidP="00E62A68">
      <w:pPr>
        <w:ind w:left="1260" w:firstLine="420"/>
        <w:rPr>
          <w:b/>
          <w:bCs/>
        </w:rPr>
      </w:pPr>
      <w:r>
        <w:rPr>
          <w:rFonts w:hint="eastAsia"/>
          <w:b/>
          <w:bCs/>
        </w:rPr>
        <w:t>可选流：</w:t>
      </w:r>
    </w:p>
    <w:p w14:paraId="23E661BC" w14:textId="77777777" w:rsidR="00E62A68" w:rsidRDefault="00E62A68" w:rsidP="00E62A68">
      <w:pPr>
        <w:ind w:left="840" w:firstLine="420"/>
        <w:rPr>
          <w:b/>
          <w:bCs/>
        </w:rPr>
      </w:pPr>
      <w:r>
        <w:rPr>
          <w:rFonts w:hint="eastAsia"/>
          <w:b/>
          <w:bCs/>
        </w:rPr>
        <w:t>特殊条件</w:t>
      </w:r>
    </w:p>
    <w:p w14:paraId="58401F2B" w14:textId="77777777" w:rsidR="00E62A68" w:rsidRDefault="00E62A68" w:rsidP="00E62A68">
      <w:pPr>
        <w:ind w:left="840" w:firstLine="420"/>
        <w:rPr>
          <w:b/>
          <w:bCs/>
        </w:rPr>
      </w:pPr>
      <w:r>
        <w:rPr>
          <w:rFonts w:hint="eastAsia"/>
          <w:b/>
          <w:bCs/>
        </w:rPr>
        <w:t>扩展点</w:t>
      </w:r>
    </w:p>
    <w:p w14:paraId="55E56EE4" w14:textId="0D16A67B" w:rsidR="00E62A68" w:rsidRDefault="00E62A68" w:rsidP="00E62A68">
      <w:pPr>
        <w:ind w:left="840" w:firstLine="420"/>
        <w:rPr>
          <w:b/>
          <w:bCs/>
        </w:rPr>
      </w:pPr>
    </w:p>
    <w:p w14:paraId="3E628586" w14:textId="49ECBBC0" w:rsidR="00E07217" w:rsidRPr="00B357B2" w:rsidRDefault="004D2C6D" w:rsidP="00E07217">
      <w:pPr>
        <w:pStyle w:val="3"/>
        <w:numPr>
          <w:ilvl w:val="0"/>
          <w:numId w:val="0"/>
        </w:numPr>
      </w:pPr>
      <w:r>
        <w:rPr>
          <w:rFonts w:hint="eastAsia"/>
        </w:rPr>
        <w:tab/>
      </w:r>
      <w:r>
        <w:rPr>
          <w:rFonts w:hint="eastAsia"/>
        </w:rPr>
        <w:tab/>
      </w:r>
      <w:bookmarkStart w:id="55" w:name="_Toc494184219"/>
      <w:r w:rsidR="00E07217">
        <w:rPr>
          <w:rFonts w:hint="eastAsia"/>
        </w:rPr>
        <w:t>4.4.</w:t>
      </w:r>
      <w:r w:rsidR="00E07217">
        <w:t>3</w:t>
      </w:r>
      <w:r w:rsidR="00E07217">
        <w:rPr>
          <w:rFonts w:hint="eastAsia"/>
        </w:rPr>
        <w:t>、退出账号</w:t>
      </w:r>
      <w:bookmarkEnd w:id="55"/>
    </w:p>
    <w:p w14:paraId="64A92EBC" w14:textId="77777777" w:rsidR="00E07217" w:rsidRDefault="00E07217" w:rsidP="00E07217">
      <w:pPr>
        <w:ind w:left="840" w:firstLine="420"/>
        <w:rPr>
          <w:b/>
          <w:bCs/>
        </w:rPr>
      </w:pPr>
      <w:r>
        <w:rPr>
          <w:rFonts w:hint="eastAsia"/>
          <w:b/>
          <w:bCs/>
        </w:rPr>
        <w:t>用况名：</w:t>
      </w:r>
    </w:p>
    <w:p w14:paraId="4972BFF5" w14:textId="071BD100" w:rsidR="00E07217" w:rsidRDefault="00E07217" w:rsidP="00E07217">
      <w:pPr>
        <w:ind w:left="1260" w:firstLine="420"/>
      </w:pPr>
      <w:r>
        <w:rPr>
          <w:rFonts w:hint="eastAsia"/>
        </w:rPr>
        <w:t>退出账号</w:t>
      </w:r>
    </w:p>
    <w:p w14:paraId="523AF5CA" w14:textId="77777777" w:rsidR="00E07217" w:rsidRDefault="00E07217" w:rsidP="00E07217">
      <w:pPr>
        <w:ind w:left="840" w:firstLine="420"/>
        <w:rPr>
          <w:b/>
          <w:bCs/>
        </w:rPr>
      </w:pPr>
      <w:r>
        <w:rPr>
          <w:rFonts w:hint="eastAsia"/>
          <w:b/>
          <w:bCs/>
        </w:rPr>
        <w:t>简单说明：</w:t>
      </w:r>
    </w:p>
    <w:p w14:paraId="3AF433C7" w14:textId="0D36455F" w:rsidR="00E07217" w:rsidRDefault="00E07217" w:rsidP="00E07217">
      <w:pPr>
        <w:ind w:left="1260" w:firstLine="420"/>
      </w:pPr>
      <w:r>
        <w:rPr>
          <w:rFonts w:hint="eastAsia"/>
        </w:rPr>
        <w:t>用户可以退出当前登陆账号</w:t>
      </w:r>
    </w:p>
    <w:p w14:paraId="45733AA0" w14:textId="77777777" w:rsidR="00E07217" w:rsidRDefault="00E07217" w:rsidP="00E07217">
      <w:pPr>
        <w:ind w:left="840" w:firstLine="420"/>
        <w:rPr>
          <w:b/>
          <w:bCs/>
        </w:rPr>
      </w:pPr>
      <w:r>
        <w:rPr>
          <w:rFonts w:hint="eastAsia"/>
          <w:b/>
          <w:bCs/>
        </w:rPr>
        <w:t>参与者：</w:t>
      </w:r>
    </w:p>
    <w:p w14:paraId="709CE417" w14:textId="77777777" w:rsidR="00E07217" w:rsidRDefault="00E07217" w:rsidP="00E07217">
      <w:pPr>
        <w:ind w:left="1260" w:firstLine="420"/>
        <w:rPr>
          <w:b/>
          <w:bCs/>
        </w:rPr>
      </w:pPr>
      <w:r>
        <w:rPr>
          <w:rFonts w:hint="eastAsia"/>
        </w:rPr>
        <w:t>用户</w:t>
      </w:r>
    </w:p>
    <w:p w14:paraId="4DE729A3" w14:textId="77777777" w:rsidR="00E07217" w:rsidRDefault="00E07217" w:rsidP="00E07217">
      <w:pPr>
        <w:ind w:left="840" w:firstLine="420"/>
        <w:rPr>
          <w:b/>
          <w:bCs/>
        </w:rPr>
      </w:pPr>
      <w:r>
        <w:rPr>
          <w:rFonts w:hint="eastAsia"/>
          <w:b/>
          <w:bCs/>
        </w:rPr>
        <w:t>前置条件：</w:t>
      </w:r>
    </w:p>
    <w:p w14:paraId="38351F9E" w14:textId="3E660EC3" w:rsidR="00E07217" w:rsidRDefault="00E07217" w:rsidP="00E07217">
      <w:pPr>
        <w:ind w:left="1260" w:firstLine="420"/>
      </w:pPr>
      <w:r>
        <w:rPr>
          <w:rFonts w:hint="eastAsia"/>
        </w:rPr>
        <w:t>用户已登录</w:t>
      </w:r>
    </w:p>
    <w:p w14:paraId="690ABC39" w14:textId="77777777" w:rsidR="00E07217" w:rsidRDefault="00E07217" w:rsidP="00E07217">
      <w:pPr>
        <w:ind w:left="840" w:firstLine="420"/>
        <w:rPr>
          <w:b/>
          <w:bCs/>
        </w:rPr>
      </w:pPr>
      <w:r>
        <w:rPr>
          <w:rFonts w:hint="eastAsia"/>
          <w:b/>
          <w:bCs/>
        </w:rPr>
        <w:t>后置条件：</w:t>
      </w:r>
    </w:p>
    <w:p w14:paraId="5BE3D004" w14:textId="77777777" w:rsidR="00E07217" w:rsidRPr="00A45CEA" w:rsidRDefault="00E07217" w:rsidP="00E07217">
      <w:pPr>
        <w:ind w:left="1260" w:firstLine="420"/>
      </w:pPr>
      <w:r>
        <w:rPr>
          <w:rFonts w:hint="eastAsia"/>
        </w:rPr>
        <w:t>无</w:t>
      </w:r>
    </w:p>
    <w:p w14:paraId="4DB00637" w14:textId="77777777" w:rsidR="00E07217" w:rsidRDefault="00E07217" w:rsidP="00E07217">
      <w:pPr>
        <w:ind w:left="840" w:firstLine="420"/>
        <w:rPr>
          <w:b/>
          <w:bCs/>
        </w:rPr>
      </w:pPr>
      <w:r>
        <w:rPr>
          <w:rFonts w:hint="eastAsia"/>
          <w:b/>
          <w:bCs/>
        </w:rPr>
        <w:t>事件流：</w:t>
      </w:r>
    </w:p>
    <w:p w14:paraId="74EB40DF" w14:textId="77777777" w:rsidR="00E07217" w:rsidRDefault="00E07217" w:rsidP="00E07217">
      <w:pPr>
        <w:ind w:left="1260" w:firstLine="420"/>
        <w:rPr>
          <w:b/>
          <w:bCs/>
        </w:rPr>
      </w:pPr>
      <w:r>
        <w:rPr>
          <w:rFonts w:hint="eastAsia"/>
          <w:b/>
          <w:bCs/>
        </w:rPr>
        <w:t>基本流：</w:t>
      </w:r>
    </w:p>
    <w:p w14:paraId="0024A380" w14:textId="77777777" w:rsidR="00E07217" w:rsidRDefault="00E07217" w:rsidP="00E07217">
      <w:pPr>
        <w:pStyle w:val="11"/>
        <w:ind w:left="1680" w:firstLineChars="0"/>
      </w:pPr>
      <w:r>
        <w:rPr>
          <w:rFonts w:hint="eastAsia"/>
        </w:rPr>
        <w:t>1</w:t>
      </w:r>
      <w:r>
        <w:rPr>
          <w:rFonts w:hint="eastAsia"/>
        </w:rPr>
        <w:t>．</w:t>
      </w:r>
      <w:r>
        <w:rPr>
          <w:rFonts w:hint="eastAsia"/>
        </w:rPr>
        <w:tab/>
      </w:r>
      <w:r>
        <w:rPr>
          <w:rFonts w:hint="eastAsia"/>
        </w:rPr>
        <w:t>用户选择设置页面</w:t>
      </w:r>
    </w:p>
    <w:p w14:paraId="18A11BFA" w14:textId="1A0121B7" w:rsidR="00E07217" w:rsidRDefault="00E07217" w:rsidP="00E07217">
      <w:pPr>
        <w:pStyle w:val="11"/>
        <w:ind w:left="1680" w:firstLineChars="0"/>
      </w:pPr>
      <w:r>
        <w:rPr>
          <w:rFonts w:hint="eastAsia"/>
        </w:rPr>
        <w:t>2.</w:t>
      </w:r>
      <w:r>
        <w:rPr>
          <w:rFonts w:hint="eastAsia"/>
        </w:rPr>
        <w:tab/>
      </w:r>
      <w:r>
        <w:rPr>
          <w:rFonts w:hint="eastAsia"/>
        </w:rPr>
        <w:t>用户选择退出账号</w:t>
      </w:r>
    </w:p>
    <w:p w14:paraId="77BAFB51" w14:textId="77777777" w:rsidR="00E07217" w:rsidRDefault="00E07217" w:rsidP="00E07217">
      <w:pPr>
        <w:pStyle w:val="11"/>
        <w:ind w:left="1680" w:firstLineChars="0"/>
      </w:pPr>
      <w:r>
        <w:rPr>
          <w:rFonts w:hint="eastAsia"/>
        </w:rPr>
        <w:t>3.</w:t>
      </w:r>
      <w:r>
        <w:rPr>
          <w:rFonts w:hint="eastAsia"/>
        </w:rPr>
        <w:tab/>
      </w:r>
      <w:r>
        <w:rPr>
          <w:rFonts w:hint="eastAsia"/>
        </w:rPr>
        <w:t>提示操作结果</w:t>
      </w:r>
    </w:p>
    <w:p w14:paraId="5B485528" w14:textId="77777777" w:rsidR="00E07217" w:rsidRDefault="00E07217" w:rsidP="00E07217">
      <w:pPr>
        <w:ind w:left="1260" w:firstLine="420"/>
        <w:rPr>
          <w:b/>
          <w:bCs/>
        </w:rPr>
      </w:pPr>
      <w:r>
        <w:rPr>
          <w:rFonts w:hint="eastAsia"/>
          <w:b/>
          <w:bCs/>
        </w:rPr>
        <w:t>可选流：</w:t>
      </w:r>
    </w:p>
    <w:p w14:paraId="00F7BFD1" w14:textId="77777777" w:rsidR="00E07217" w:rsidRDefault="00E07217" w:rsidP="00E07217">
      <w:pPr>
        <w:ind w:left="840" w:firstLine="420"/>
        <w:rPr>
          <w:b/>
          <w:bCs/>
        </w:rPr>
      </w:pPr>
      <w:r>
        <w:rPr>
          <w:rFonts w:hint="eastAsia"/>
          <w:b/>
          <w:bCs/>
        </w:rPr>
        <w:t>特殊条件</w:t>
      </w:r>
    </w:p>
    <w:p w14:paraId="00ED3B6C" w14:textId="15A08896" w:rsidR="00A242E3" w:rsidRPr="00E07217" w:rsidRDefault="00E07217" w:rsidP="00E07217">
      <w:pPr>
        <w:ind w:left="840" w:firstLine="420"/>
        <w:rPr>
          <w:b/>
          <w:bCs/>
        </w:rPr>
      </w:pPr>
      <w:r>
        <w:rPr>
          <w:rFonts w:hint="eastAsia"/>
          <w:b/>
          <w:bCs/>
        </w:rPr>
        <w:t>扩展点</w:t>
      </w:r>
    </w:p>
    <w:p w14:paraId="280D4F04" w14:textId="77777777" w:rsidR="00A242E3" w:rsidRDefault="00A242E3">
      <w:pPr>
        <w:rPr>
          <w:b/>
          <w:bCs/>
          <w:szCs w:val="21"/>
        </w:rPr>
      </w:pPr>
    </w:p>
    <w:p w14:paraId="2B087885" w14:textId="35DE3EA9" w:rsidR="00E07217" w:rsidRPr="00B357B2" w:rsidRDefault="00E07217" w:rsidP="00E07217">
      <w:pPr>
        <w:pStyle w:val="3"/>
        <w:numPr>
          <w:ilvl w:val="0"/>
          <w:numId w:val="0"/>
        </w:numPr>
      </w:pPr>
      <w:r>
        <w:tab/>
      </w:r>
      <w:r>
        <w:tab/>
      </w:r>
      <w:bookmarkStart w:id="56" w:name="_Toc494184220"/>
      <w:r>
        <w:rPr>
          <w:rFonts w:hint="eastAsia"/>
        </w:rPr>
        <w:t>4.4.</w:t>
      </w:r>
      <w:r>
        <w:t>4</w:t>
      </w:r>
      <w:r>
        <w:rPr>
          <w:rFonts w:hint="eastAsia"/>
        </w:rPr>
        <w:t>、登陆</w:t>
      </w:r>
      <w:bookmarkEnd w:id="56"/>
    </w:p>
    <w:p w14:paraId="7F043E0F" w14:textId="77777777" w:rsidR="00E07217" w:rsidRDefault="00E07217" w:rsidP="00E07217">
      <w:pPr>
        <w:ind w:left="840" w:firstLine="420"/>
        <w:rPr>
          <w:b/>
          <w:bCs/>
        </w:rPr>
      </w:pPr>
      <w:r>
        <w:rPr>
          <w:rFonts w:hint="eastAsia"/>
          <w:b/>
          <w:bCs/>
        </w:rPr>
        <w:t>用况名：</w:t>
      </w:r>
    </w:p>
    <w:p w14:paraId="60CDCB0B" w14:textId="76E27185" w:rsidR="00E07217" w:rsidRDefault="00E07217" w:rsidP="00E07217">
      <w:pPr>
        <w:ind w:left="1260" w:firstLine="420"/>
      </w:pPr>
      <w:r>
        <w:rPr>
          <w:rFonts w:hint="eastAsia"/>
        </w:rPr>
        <w:t>登陆程序</w:t>
      </w:r>
    </w:p>
    <w:p w14:paraId="51F3601A" w14:textId="77777777" w:rsidR="00E07217" w:rsidRDefault="00E07217" w:rsidP="00E07217">
      <w:pPr>
        <w:ind w:left="840" w:firstLine="420"/>
        <w:rPr>
          <w:b/>
          <w:bCs/>
        </w:rPr>
      </w:pPr>
      <w:r>
        <w:rPr>
          <w:rFonts w:hint="eastAsia"/>
          <w:b/>
          <w:bCs/>
        </w:rPr>
        <w:t>简单说明：</w:t>
      </w:r>
    </w:p>
    <w:p w14:paraId="00BAAFFF" w14:textId="46B01CB9" w:rsidR="00E07217" w:rsidRDefault="00E07217" w:rsidP="00E07217">
      <w:pPr>
        <w:ind w:left="1260" w:firstLine="420"/>
      </w:pPr>
      <w:r>
        <w:rPr>
          <w:rFonts w:hint="eastAsia"/>
        </w:rPr>
        <w:t>用户登陆程序，以进行收藏分享的功能</w:t>
      </w:r>
    </w:p>
    <w:p w14:paraId="14FE885B" w14:textId="77777777" w:rsidR="00E07217" w:rsidRDefault="00E07217" w:rsidP="00E07217">
      <w:pPr>
        <w:ind w:left="840" w:firstLine="420"/>
        <w:rPr>
          <w:b/>
          <w:bCs/>
        </w:rPr>
      </w:pPr>
      <w:r>
        <w:rPr>
          <w:rFonts w:hint="eastAsia"/>
          <w:b/>
          <w:bCs/>
        </w:rPr>
        <w:t>参与者：</w:t>
      </w:r>
    </w:p>
    <w:p w14:paraId="03C1BFD0" w14:textId="77777777" w:rsidR="00E07217" w:rsidRDefault="00E07217" w:rsidP="00E07217">
      <w:pPr>
        <w:ind w:left="1260" w:firstLine="420"/>
        <w:rPr>
          <w:b/>
          <w:bCs/>
        </w:rPr>
      </w:pPr>
      <w:r>
        <w:rPr>
          <w:rFonts w:hint="eastAsia"/>
        </w:rPr>
        <w:t>用户</w:t>
      </w:r>
    </w:p>
    <w:p w14:paraId="3AE848BF" w14:textId="77777777" w:rsidR="00E07217" w:rsidRDefault="00E07217" w:rsidP="00E07217">
      <w:pPr>
        <w:ind w:left="840" w:firstLine="420"/>
        <w:rPr>
          <w:b/>
          <w:bCs/>
        </w:rPr>
      </w:pPr>
      <w:r>
        <w:rPr>
          <w:rFonts w:hint="eastAsia"/>
          <w:b/>
          <w:bCs/>
        </w:rPr>
        <w:t>前置条件：</w:t>
      </w:r>
    </w:p>
    <w:p w14:paraId="7C3B8FBA" w14:textId="0A7CDD6F" w:rsidR="00E07217" w:rsidRDefault="00E07217" w:rsidP="00E07217">
      <w:pPr>
        <w:ind w:left="1260" w:firstLine="420"/>
      </w:pPr>
      <w:r>
        <w:rPr>
          <w:rFonts w:hint="eastAsia"/>
        </w:rPr>
        <w:t>用户未登录</w:t>
      </w:r>
    </w:p>
    <w:p w14:paraId="1405CDE8" w14:textId="77777777" w:rsidR="00E07217" w:rsidRDefault="00E07217" w:rsidP="00E07217">
      <w:pPr>
        <w:ind w:left="840" w:firstLine="420"/>
        <w:rPr>
          <w:b/>
          <w:bCs/>
        </w:rPr>
      </w:pPr>
      <w:r>
        <w:rPr>
          <w:rFonts w:hint="eastAsia"/>
          <w:b/>
          <w:bCs/>
        </w:rPr>
        <w:t>后置条件：</w:t>
      </w:r>
    </w:p>
    <w:p w14:paraId="3DB8F028" w14:textId="77777777" w:rsidR="00E07217" w:rsidRPr="00A45CEA" w:rsidRDefault="00E07217" w:rsidP="00E07217">
      <w:pPr>
        <w:ind w:left="1260" w:firstLine="420"/>
      </w:pPr>
      <w:r>
        <w:rPr>
          <w:rFonts w:hint="eastAsia"/>
        </w:rPr>
        <w:t>无</w:t>
      </w:r>
    </w:p>
    <w:p w14:paraId="7AE2152E" w14:textId="77777777" w:rsidR="00E07217" w:rsidRDefault="00E07217" w:rsidP="00E07217">
      <w:pPr>
        <w:ind w:left="840" w:firstLine="420"/>
        <w:rPr>
          <w:b/>
          <w:bCs/>
        </w:rPr>
      </w:pPr>
      <w:r>
        <w:rPr>
          <w:rFonts w:hint="eastAsia"/>
          <w:b/>
          <w:bCs/>
        </w:rPr>
        <w:lastRenderedPageBreak/>
        <w:t>事件流：</w:t>
      </w:r>
    </w:p>
    <w:p w14:paraId="4E538011" w14:textId="77777777" w:rsidR="00E07217" w:rsidRDefault="00E07217" w:rsidP="00E07217">
      <w:pPr>
        <w:ind w:left="1260" w:firstLine="420"/>
        <w:rPr>
          <w:b/>
          <w:bCs/>
        </w:rPr>
      </w:pPr>
      <w:r>
        <w:rPr>
          <w:rFonts w:hint="eastAsia"/>
          <w:b/>
          <w:bCs/>
        </w:rPr>
        <w:t>基本流：</w:t>
      </w:r>
    </w:p>
    <w:p w14:paraId="7464FDD7" w14:textId="77777777" w:rsidR="00E07217" w:rsidRDefault="00E07217" w:rsidP="00E07217">
      <w:pPr>
        <w:pStyle w:val="11"/>
        <w:ind w:left="1680" w:firstLineChars="0"/>
      </w:pPr>
      <w:r>
        <w:rPr>
          <w:rFonts w:hint="eastAsia"/>
        </w:rPr>
        <w:t>1</w:t>
      </w:r>
      <w:r>
        <w:rPr>
          <w:rFonts w:hint="eastAsia"/>
        </w:rPr>
        <w:t>．</w:t>
      </w:r>
      <w:r>
        <w:rPr>
          <w:rFonts w:hint="eastAsia"/>
        </w:rPr>
        <w:tab/>
      </w:r>
      <w:r>
        <w:rPr>
          <w:rFonts w:hint="eastAsia"/>
        </w:rPr>
        <w:t>用户选择设置页面</w:t>
      </w:r>
    </w:p>
    <w:p w14:paraId="616B0FFF" w14:textId="107159A4" w:rsidR="00E07217" w:rsidRDefault="00E07217" w:rsidP="00E07217">
      <w:pPr>
        <w:pStyle w:val="11"/>
        <w:ind w:left="1680" w:firstLineChars="0"/>
      </w:pPr>
      <w:r>
        <w:rPr>
          <w:rFonts w:hint="eastAsia"/>
        </w:rPr>
        <w:t>2.</w:t>
      </w:r>
      <w:r>
        <w:rPr>
          <w:rFonts w:hint="eastAsia"/>
        </w:rPr>
        <w:tab/>
      </w:r>
      <w:r>
        <w:rPr>
          <w:rFonts w:hint="eastAsia"/>
        </w:rPr>
        <w:t>用户选择</w:t>
      </w:r>
      <w:r w:rsidR="0040441C">
        <w:rPr>
          <w:rFonts w:hint="eastAsia"/>
        </w:rPr>
        <w:t>登陆帐</w:t>
      </w:r>
      <w:r>
        <w:rPr>
          <w:rFonts w:hint="eastAsia"/>
        </w:rPr>
        <w:t>号</w:t>
      </w:r>
    </w:p>
    <w:p w14:paraId="6351A33E" w14:textId="77777777" w:rsidR="00E07217" w:rsidRDefault="00E07217" w:rsidP="00E07217">
      <w:pPr>
        <w:pStyle w:val="11"/>
        <w:ind w:left="1680" w:firstLineChars="0"/>
      </w:pPr>
      <w:r>
        <w:rPr>
          <w:rFonts w:hint="eastAsia"/>
        </w:rPr>
        <w:t>3.</w:t>
      </w:r>
      <w:r>
        <w:rPr>
          <w:rFonts w:hint="eastAsia"/>
        </w:rPr>
        <w:tab/>
      </w:r>
      <w:r>
        <w:rPr>
          <w:rFonts w:hint="eastAsia"/>
        </w:rPr>
        <w:t>提示操作结果</w:t>
      </w:r>
    </w:p>
    <w:p w14:paraId="4DF07A28" w14:textId="77777777" w:rsidR="00E07217" w:rsidRDefault="00E07217" w:rsidP="00E07217">
      <w:pPr>
        <w:ind w:left="1260" w:firstLine="420"/>
        <w:rPr>
          <w:b/>
          <w:bCs/>
        </w:rPr>
      </w:pPr>
      <w:r>
        <w:rPr>
          <w:rFonts w:hint="eastAsia"/>
          <w:b/>
          <w:bCs/>
        </w:rPr>
        <w:t>可选流：</w:t>
      </w:r>
    </w:p>
    <w:p w14:paraId="1D8B3B4E" w14:textId="77777777" w:rsidR="00E07217" w:rsidRDefault="00E07217" w:rsidP="00E07217">
      <w:pPr>
        <w:ind w:left="840" w:firstLine="420"/>
        <w:rPr>
          <w:b/>
          <w:bCs/>
        </w:rPr>
      </w:pPr>
      <w:r>
        <w:rPr>
          <w:rFonts w:hint="eastAsia"/>
          <w:b/>
          <w:bCs/>
        </w:rPr>
        <w:t>特殊条件</w:t>
      </w:r>
    </w:p>
    <w:p w14:paraId="016EF2F6" w14:textId="77777777" w:rsidR="00E07217" w:rsidRDefault="00E07217" w:rsidP="00E07217">
      <w:pPr>
        <w:ind w:left="840" w:firstLine="420"/>
        <w:rPr>
          <w:b/>
          <w:bCs/>
        </w:rPr>
      </w:pPr>
      <w:r>
        <w:rPr>
          <w:rFonts w:hint="eastAsia"/>
          <w:b/>
          <w:bCs/>
        </w:rPr>
        <w:t>扩展点</w:t>
      </w:r>
    </w:p>
    <w:p w14:paraId="42BAB48D" w14:textId="3758D554" w:rsidR="0040441C" w:rsidRPr="00B357B2" w:rsidRDefault="0040441C" w:rsidP="0040441C">
      <w:pPr>
        <w:pStyle w:val="3"/>
        <w:numPr>
          <w:ilvl w:val="0"/>
          <w:numId w:val="0"/>
        </w:numPr>
      </w:pPr>
      <w:r>
        <w:rPr>
          <w:rFonts w:hint="eastAsia"/>
        </w:rPr>
        <w:tab/>
      </w:r>
      <w:r>
        <w:rPr>
          <w:rFonts w:hint="eastAsia"/>
        </w:rPr>
        <w:tab/>
      </w:r>
      <w:bookmarkStart w:id="57" w:name="_Toc494184221"/>
      <w:r>
        <w:rPr>
          <w:rFonts w:hint="eastAsia"/>
        </w:rPr>
        <w:t>4.4.</w:t>
      </w:r>
      <w:r>
        <w:t>5</w:t>
      </w:r>
      <w:r>
        <w:rPr>
          <w:rFonts w:hint="eastAsia"/>
        </w:rPr>
        <w:t>、设置主题</w:t>
      </w:r>
      <w:bookmarkEnd w:id="57"/>
    </w:p>
    <w:p w14:paraId="0FAD661C" w14:textId="77777777" w:rsidR="0040441C" w:rsidRDefault="0040441C" w:rsidP="0040441C">
      <w:pPr>
        <w:ind w:left="840" w:firstLine="420"/>
        <w:rPr>
          <w:b/>
          <w:bCs/>
        </w:rPr>
      </w:pPr>
      <w:r>
        <w:rPr>
          <w:rFonts w:hint="eastAsia"/>
          <w:b/>
          <w:bCs/>
        </w:rPr>
        <w:t>用况名：</w:t>
      </w:r>
    </w:p>
    <w:p w14:paraId="0A32EE55" w14:textId="2E3AE0CA" w:rsidR="0040441C" w:rsidRDefault="0040441C" w:rsidP="0040441C">
      <w:pPr>
        <w:ind w:left="1260" w:firstLine="420"/>
      </w:pPr>
      <w:r>
        <w:rPr>
          <w:rFonts w:hint="eastAsia"/>
        </w:rPr>
        <w:t>设置主题</w:t>
      </w:r>
    </w:p>
    <w:p w14:paraId="5EEDE228" w14:textId="77777777" w:rsidR="0040441C" w:rsidRDefault="0040441C" w:rsidP="0040441C">
      <w:pPr>
        <w:ind w:left="840" w:firstLine="420"/>
        <w:rPr>
          <w:b/>
          <w:bCs/>
        </w:rPr>
      </w:pPr>
      <w:r>
        <w:rPr>
          <w:rFonts w:hint="eastAsia"/>
          <w:b/>
          <w:bCs/>
        </w:rPr>
        <w:t>简单说明：</w:t>
      </w:r>
    </w:p>
    <w:p w14:paraId="670A09F8" w14:textId="06D01497" w:rsidR="0040441C" w:rsidRDefault="0040441C" w:rsidP="0040441C">
      <w:pPr>
        <w:ind w:left="1260" w:firstLine="420"/>
      </w:pPr>
      <w:r>
        <w:rPr>
          <w:rFonts w:hint="eastAsia"/>
        </w:rPr>
        <w:t>用户可以对程序进行主题设置</w:t>
      </w:r>
    </w:p>
    <w:p w14:paraId="072D6F73" w14:textId="77777777" w:rsidR="0040441C" w:rsidRDefault="0040441C" w:rsidP="0040441C">
      <w:pPr>
        <w:ind w:left="840" w:firstLine="420"/>
        <w:rPr>
          <w:b/>
          <w:bCs/>
        </w:rPr>
      </w:pPr>
      <w:r>
        <w:rPr>
          <w:rFonts w:hint="eastAsia"/>
          <w:b/>
          <w:bCs/>
        </w:rPr>
        <w:t>参与者：</w:t>
      </w:r>
    </w:p>
    <w:p w14:paraId="75194805" w14:textId="77777777" w:rsidR="0040441C" w:rsidRDefault="0040441C" w:rsidP="0040441C">
      <w:pPr>
        <w:ind w:left="1260" w:firstLine="420"/>
        <w:rPr>
          <w:b/>
          <w:bCs/>
        </w:rPr>
      </w:pPr>
      <w:r>
        <w:rPr>
          <w:rFonts w:hint="eastAsia"/>
        </w:rPr>
        <w:t>用户</w:t>
      </w:r>
    </w:p>
    <w:p w14:paraId="65ECDF53" w14:textId="77777777" w:rsidR="0040441C" w:rsidRDefault="0040441C" w:rsidP="0040441C">
      <w:pPr>
        <w:ind w:left="840" w:firstLine="420"/>
        <w:rPr>
          <w:b/>
          <w:bCs/>
        </w:rPr>
      </w:pPr>
      <w:r>
        <w:rPr>
          <w:rFonts w:hint="eastAsia"/>
          <w:b/>
          <w:bCs/>
        </w:rPr>
        <w:t>前置条件：</w:t>
      </w:r>
    </w:p>
    <w:p w14:paraId="4B406891" w14:textId="3ACA3365" w:rsidR="0040441C" w:rsidRDefault="0040441C" w:rsidP="0040441C">
      <w:pPr>
        <w:ind w:left="1260" w:firstLine="420"/>
      </w:pPr>
      <w:r>
        <w:rPr>
          <w:rFonts w:hint="eastAsia"/>
        </w:rPr>
        <w:t>无</w:t>
      </w:r>
    </w:p>
    <w:p w14:paraId="00F84E5C" w14:textId="77777777" w:rsidR="0040441C" w:rsidRDefault="0040441C" w:rsidP="0040441C">
      <w:pPr>
        <w:ind w:left="840" w:firstLine="420"/>
        <w:rPr>
          <w:b/>
          <w:bCs/>
        </w:rPr>
      </w:pPr>
      <w:r>
        <w:rPr>
          <w:rFonts w:hint="eastAsia"/>
          <w:b/>
          <w:bCs/>
        </w:rPr>
        <w:t>后置条件：</w:t>
      </w:r>
    </w:p>
    <w:p w14:paraId="50E2BE11" w14:textId="77777777" w:rsidR="0040441C" w:rsidRPr="00A45CEA" w:rsidRDefault="0040441C" w:rsidP="0040441C">
      <w:pPr>
        <w:ind w:left="1260" w:firstLine="420"/>
      </w:pPr>
      <w:r>
        <w:rPr>
          <w:rFonts w:hint="eastAsia"/>
        </w:rPr>
        <w:t>无</w:t>
      </w:r>
    </w:p>
    <w:p w14:paraId="25A2772F" w14:textId="77777777" w:rsidR="0040441C" w:rsidRDefault="0040441C" w:rsidP="0040441C">
      <w:pPr>
        <w:ind w:left="840" w:firstLine="420"/>
        <w:rPr>
          <w:b/>
          <w:bCs/>
        </w:rPr>
      </w:pPr>
      <w:r>
        <w:rPr>
          <w:rFonts w:hint="eastAsia"/>
          <w:b/>
          <w:bCs/>
        </w:rPr>
        <w:t>事件流：</w:t>
      </w:r>
    </w:p>
    <w:p w14:paraId="64C2FF51" w14:textId="77777777" w:rsidR="0040441C" w:rsidRDefault="0040441C" w:rsidP="0040441C">
      <w:pPr>
        <w:ind w:left="1260" w:firstLine="420"/>
        <w:rPr>
          <w:b/>
          <w:bCs/>
        </w:rPr>
      </w:pPr>
      <w:r>
        <w:rPr>
          <w:rFonts w:hint="eastAsia"/>
          <w:b/>
          <w:bCs/>
        </w:rPr>
        <w:t>基本流：</w:t>
      </w:r>
    </w:p>
    <w:p w14:paraId="27C9BDF0" w14:textId="77777777" w:rsidR="0040441C" w:rsidRDefault="0040441C" w:rsidP="0040441C">
      <w:pPr>
        <w:pStyle w:val="11"/>
        <w:ind w:left="1680" w:firstLineChars="0"/>
      </w:pPr>
      <w:r>
        <w:rPr>
          <w:rFonts w:hint="eastAsia"/>
        </w:rPr>
        <w:t>1</w:t>
      </w:r>
      <w:r>
        <w:rPr>
          <w:rFonts w:hint="eastAsia"/>
        </w:rPr>
        <w:t>．</w:t>
      </w:r>
      <w:r>
        <w:rPr>
          <w:rFonts w:hint="eastAsia"/>
        </w:rPr>
        <w:tab/>
      </w:r>
      <w:r>
        <w:rPr>
          <w:rFonts w:hint="eastAsia"/>
        </w:rPr>
        <w:t>用户选择设置页面</w:t>
      </w:r>
    </w:p>
    <w:p w14:paraId="01886F2B" w14:textId="0634A4FE" w:rsidR="0040441C" w:rsidRDefault="0040441C" w:rsidP="0040441C">
      <w:pPr>
        <w:pStyle w:val="11"/>
        <w:ind w:left="1680" w:firstLineChars="0"/>
      </w:pPr>
      <w:r>
        <w:rPr>
          <w:rFonts w:hint="eastAsia"/>
        </w:rPr>
        <w:t>2.</w:t>
      </w:r>
      <w:r>
        <w:rPr>
          <w:rFonts w:hint="eastAsia"/>
        </w:rPr>
        <w:tab/>
      </w:r>
      <w:r>
        <w:rPr>
          <w:rFonts w:hint="eastAsia"/>
        </w:rPr>
        <w:t>用户选择设置主题</w:t>
      </w:r>
    </w:p>
    <w:p w14:paraId="2CAA537B" w14:textId="4FEDD9EC" w:rsidR="0040441C" w:rsidRDefault="0040441C" w:rsidP="0040441C">
      <w:pPr>
        <w:pStyle w:val="11"/>
        <w:ind w:left="1680" w:firstLineChars="0"/>
      </w:pPr>
      <w:r>
        <w:rPr>
          <w:rFonts w:hint="eastAsia"/>
        </w:rPr>
        <w:t>3.</w:t>
      </w:r>
      <w:r>
        <w:tab/>
      </w:r>
      <w:r>
        <w:rPr>
          <w:rFonts w:hint="eastAsia"/>
        </w:rPr>
        <w:t>用户选择给定的主题</w:t>
      </w:r>
    </w:p>
    <w:p w14:paraId="6A1D62F7" w14:textId="50659106" w:rsidR="0040441C" w:rsidRDefault="0040441C" w:rsidP="0040441C">
      <w:pPr>
        <w:pStyle w:val="11"/>
        <w:ind w:left="1680" w:firstLineChars="0"/>
      </w:pPr>
      <w:r>
        <w:rPr>
          <w:rFonts w:hint="eastAsia"/>
        </w:rPr>
        <w:t>3.</w:t>
      </w:r>
      <w:r>
        <w:rPr>
          <w:rFonts w:hint="eastAsia"/>
        </w:rPr>
        <w:tab/>
      </w:r>
      <w:r>
        <w:rPr>
          <w:rFonts w:hint="eastAsia"/>
        </w:rPr>
        <w:t>程序界面更新</w:t>
      </w:r>
    </w:p>
    <w:p w14:paraId="046A8D3B" w14:textId="77777777" w:rsidR="0040441C" w:rsidRDefault="0040441C" w:rsidP="0040441C">
      <w:pPr>
        <w:ind w:left="1260" w:firstLine="420"/>
        <w:rPr>
          <w:b/>
          <w:bCs/>
        </w:rPr>
      </w:pPr>
      <w:r>
        <w:rPr>
          <w:rFonts w:hint="eastAsia"/>
          <w:b/>
          <w:bCs/>
        </w:rPr>
        <w:t>可选流：</w:t>
      </w:r>
    </w:p>
    <w:p w14:paraId="06B8B3CE" w14:textId="77777777" w:rsidR="0040441C" w:rsidRDefault="0040441C" w:rsidP="0040441C">
      <w:pPr>
        <w:ind w:left="840" w:firstLine="420"/>
        <w:rPr>
          <w:b/>
          <w:bCs/>
        </w:rPr>
      </w:pPr>
      <w:r>
        <w:rPr>
          <w:rFonts w:hint="eastAsia"/>
          <w:b/>
          <w:bCs/>
        </w:rPr>
        <w:t>特殊条件</w:t>
      </w:r>
    </w:p>
    <w:p w14:paraId="276D719D" w14:textId="6D52D187" w:rsidR="00A242E3" w:rsidRPr="0040441C" w:rsidRDefault="0040441C" w:rsidP="0040441C">
      <w:pPr>
        <w:ind w:left="840" w:firstLine="420"/>
        <w:rPr>
          <w:b/>
          <w:bCs/>
        </w:rPr>
      </w:pPr>
      <w:r>
        <w:rPr>
          <w:rFonts w:hint="eastAsia"/>
          <w:b/>
          <w:bCs/>
        </w:rPr>
        <w:t>扩展点</w:t>
      </w:r>
    </w:p>
    <w:sectPr w:rsidR="00A242E3" w:rsidRPr="00404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8F643" w14:textId="77777777" w:rsidR="00DE2AD5" w:rsidRDefault="00DE2AD5" w:rsidP="004C5201">
      <w:r>
        <w:separator/>
      </w:r>
    </w:p>
  </w:endnote>
  <w:endnote w:type="continuationSeparator" w:id="0">
    <w:p w14:paraId="2E7761D4" w14:textId="77777777" w:rsidR="00DE2AD5" w:rsidRDefault="00DE2AD5" w:rsidP="004C5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ˎ̥">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A45D0" w14:textId="77777777" w:rsidR="00DE2AD5" w:rsidRDefault="00DE2AD5" w:rsidP="004C5201">
      <w:r>
        <w:separator/>
      </w:r>
    </w:p>
  </w:footnote>
  <w:footnote w:type="continuationSeparator" w:id="0">
    <w:p w14:paraId="2271B332" w14:textId="77777777" w:rsidR="00DE2AD5" w:rsidRDefault="00DE2AD5" w:rsidP="004C5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141"/>
        </w:tabs>
        <w:ind w:left="141" w:firstLine="0"/>
      </w:pPr>
      <w:rPr>
        <w:rFonts w:hint="eastAsia"/>
      </w:rPr>
    </w:lvl>
    <w:lvl w:ilvl="2">
      <w:start w:val="1"/>
      <w:numFmt w:val="decimal"/>
      <w:pStyle w:val="3"/>
      <w:lvlText w:val="%1.%2.%3"/>
      <w:lvlJc w:val="left"/>
      <w:pPr>
        <w:tabs>
          <w:tab w:val="left" w:pos="0"/>
        </w:tabs>
        <w:ind w:left="0" w:firstLine="0"/>
      </w:p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1" w15:restartNumberingAfterBreak="0">
    <w:nsid w:val="0000000A"/>
    <w:multiLevelType w:val="multilevel"/>
    <w:tmpl w:val="0000000A"/>
    <w:lvl w:ilvl="0">
      <w:start w:val="1"/>
      <w:numFmt w:val="lowerLetter"/>
      <w:lvlText w:val="%1."/>
      <w:lvlJc w:val="left"/>
      <w:pPr>
        <w:tabs>
          <w:tab w:val="left" w:pos="845"/>
        </w:tabs>
        <w:ind w:left="845" w:hanging="420"/>
      </w:pPr>
      <w:rPr>
        <w:rFonts w:hint="eastAsia"/>
      </w:rPr>
    </w:lvl>
    <w:lvl w:ilvl="1">
      <w:start w:val="3"/>
      <w:numFmt w:val="decimal"/>
      <w:lvlText w:val="%2"/>
      <w:lvlJc w:val="left"/>
      <w:pPr>
        <w:tabs>
          <w:tab w:val="left" w:pos="780"/>
        </w:tabs>
        <w:ind w:left="780" w:hanging="360"/>
      </w:pPr>
      <w:rPr>
        <w:rFonts w:hint="default"/>
      </w:rPr>
    </w:lvl>
    <w:lvl w:ilvl="2">
      <w:start w:val="1"/>
      <w:numFmt w:val="decimal"/>
      <w:lvlText w:val="%3、"/>
      <w:lvlJc w:val="left"/>
      <w:pPr>
        <w:tabs>
          <w:tab w:val="left" w:pos="1200"/>
        </w:tabs>
        <w:ind w:left="1200" w:hanging="360"/>
      </w:pPr>
      <w:rPr>
        <w:rFonts w:hint="default"/>
      </w:rPr>
    </w:lvl>
    <w:lvl w:ilvl="3">
      <w:start w:val="1"/>
      <w:numFmt w:val="decimal"/>
      <w:lvlText w:val="%4."/>
      <w:lvlJc w:val="left"/>
      <w:pPr>
        <w:tabs>
          <w:tab w:val="left" w:pos="1554"/>
        </w:tabs>
        <w:ind w:left="1554"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1554"/>
        </w:tabs>
        <w:ind w:left="1554"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13"/>
    <w:multiLevelType w:val="multilevel"/>
    <w:tmpl w:val="00000013"/>
    <w:lvl w:ilvl="0">
      <w:start w:val="1"/>
      <w:numFmt w:val="bullet"/>
      <w:lvlText w:val=""/>
      <w:lvlJc w:val="left"/>
      <w:pPr>
        <w:tabs>
          <w:tab w:val="left" w:pos="780"/>
        </w:tabs>
        <w:ind w:left="78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bullet"/>
      <w:lvlText w:val=""/>
      <w:lvlJc w:val="left"/>
      <w:pPr>
        <w:tabs>
          <w:tab w:val="left" w:pos="1620"/>
        </w:tabs>
        <w:ind w:left="1620" w:hanging="420"/>
      </w:pPr>
      <w:rPr>
        <w:rFonts w:ascii="Wingdings" w:hAnsi="Wingdings" w:hint="default"/>
      </w:rPr>
    </w:lvl>
    <w:lvl w:ilvl="3">
      <w:start w:val="1"/>
      <w:numFmt w:val="bullet"/>
      <w:lvlText w:val=""/>
      <w:lvlJc w:val="left"/>
      <w:pPr>
        <w:tabs>
          <w:tab w:val="left" w:pos="2040"/>
        </w:tabs>
        <w:ind w:left="2040" w:hanging="420"/>
      </w:pPr>
      <w:rPr>
        <w:rFonts w:ascii="Wingdings" w:hAnsi="Wingdings" w:hint="default"/>
      </w:rPr>
    </w:lvl>
    <w:lvl w:ilvl="4">
      <w:start w:val="1"/>
      <w:numFmt w:val="bullet"/>
      <w:lvlText w:val=""/>
      <w:lvlJc w:val="left"/>
      <w:pPr>
        <w:tabs>
          <w:tab w:val="left" w:pos="2460"/>
        </w:tabs>
        <w:ind w:left="2460" w:hanging="420"/>
      </w:pPr>
      <w:rPr>
        <w:rFonts w:ascii="Wingdings" w:hAnsi="Wingdings" w:hint="default"/>
      </w:rPr>
    </w:lvl>
    <w:lvl w:ilvl="5">
      <w:start w:val="1"/>
      <w:numFmt w:val="bullet"/>
      <w:lvlText w:val=""/>
      <w:lvlJc w:val="left"/>
      <w:pPr>
        <w:tabs>
          <w:tab w:val="left" w:pos="2880"/>
        </w:tabs>
        <w:ind w:left="2880" w:hanging="420"/>
      </w:pPr>
      <w:rPr>
        <w:rFonts w:ascii="Wingdings" w:hAnsi="Wingdings" w:hint="default"/>
      </w:rPr>
    </w:lvl>
    <w:lvl w:ilvl="6">
      <w:start w:val="1"/>
      <w:numFmt w:val="bullet"/>
      <w:lvlText w:val=""/>
      <w:lvlJc w:val="left"/>
      <w:pPr>
        <w:tabs>
          <w:tab w:val="left" w:pos="3300"/>
        </w:tabs>
        <w:ind w:left="3300" w:hanging="420"/>
      </w:pPr>
      <w:rPr>
        <w:rFonts w:ascii="Wingdings" w:hAnsi="Wingdings" w:hint="default"/>
      </w:rPr>
    </w:lvl>
    <w:lvl w:ilvl="7">
      <w:start w:val="1"/>
      <w:numFmt w:val="bullet"/>
      <w:lvlText w:val=""/>
      <w:lvlJc w:val="left"/>
      <w:pPr>
        <w:tabs>
          <w:tab w:val="left" w:pos="3720"/>
        </w:tabs>
        <w:ind w:left="3720" w:hanging="420"/>
      </w:pPr>
      <w:rPr>
        <w:rFonts w:ascii="Wingdings" w:hAnsi="Wingdings" w:hint="default"/>
      </w:rPr>
    </w:lvl>
    <w:lvl w:ilvl="8">
      <w:start w:val="1"/>
      <w:numFmt w:val="bullet"/>
      <w:lvlText w:val=""/>
      <w:lvlJc w:val="left"/>
      <w:pPr>
        <w:tabs>
          <w:tab w:val="left" w:pos="4140"/>
        </w:tabs>
        <w:ind w:left="4140" w:hanging="420"/>
      </w:pPr>
      <w:rPr>
        <w:rFonts w:ascii="Wingdings" w:hAnsi="Wingdings" w:hint="default"/>
      </w:rPr>
    </w:lvl>
  </w:abstractNum>
  <w:abstractNum w:abstractNumId="3" w15:restartNumberingAfterBreak="0">
    <w:nsid w:val="01802AF9"/>
    <w:multiLevelType w:val="multilevel"/>
    <w:tmpl w:val="01802AF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134735F9"/>
    <w:multiLevelType w:val="multilevel"/>
    <w:tmpl w:val="134735F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31647D31"/>
    <w:multiLevelType w:val="multilevel"/>
    <w:tmpl w:val="31647D31"/>
    <w:lvl w:ilvl="0">
      <w:start w:val="1"/>
      <w:numFmt w:val="decimal"/>
      <w:lvlText w:val="%1."/>
      <w:lvlJc w:val="left"/>
      <w:pPr>
        <w:ind w:left="2880" w:hanging="360"/>
      </w:pPr>
      <w:rPr>
        <w:rFonts w:hint="default"/>
      </w:rPr>
    </w:lvl>
    <w:lvl w:ilvl="1">
      <w:start w:val="1"/>
      <w:numFmt w:val="lowerLetter"/>
      <w:lvlText w:val="%2)"/>
      <w:lvlJc w:val="left"/>
      <w:pPr>
        <w:ind w:left="3360" w:hanging="420"/>
      </w:pPr>
    </w:lvl>
    <w:lvl w:ilvl="2">
      <w:start w:val="1"/>
      <w:numFmt w:val="lowerRoman"/>
      <w:lvlText w:val="%3."/>
      <w:lvlJc w:val="right"/>
      <w:pPr>
        <w:ind w:left="3780" w:hanging="420"/>
      </w:pPr>
    </w:lvl>
    <w:lvl w:ilvl="3">
      <w:start w:val="1"/>
      <w:numFmt w:val="decimal"/>
      <w:lvlText w:val="%4."/>
      <w:lvlJc w:val="left"/>
      <w:pPr>
        <w:ind w:left="4200" w:hanging="420"/>
      </w:pPr>
    </w:lvl>
    <w:lvl w:ilvl="4">
      <w:start w:val="1"/>
      <w:numFmt w:val="lowerLetter"/>
      <w:lvlText w:val="%5)"/>
      <w:lvlJc w:val="left"/>
      <w:pPr>
        <w:ind w:left="4620" w:hanging="420"/>
      </w:pPr>
    </w:lvl>
    <w:lvl w:ilvl="5">
      <w:start w:val="1"/>
      <w:numFmt w:val="lowerRoman"/>
      <w:lvlText w:val="%6."/>
      <w:lvlJc w:val="right"/>
      <w:pPr>
        <w:ind w:left="5040" w:hanging="420"/>
      </w:pPr>
    </w:lvl>
    <w:lvl w:ilvl="6">
      <w:start w:val="1"/>
      <w:numFmt w:val="decimal"/>
      <w:lvlText w:val="%7."/>
      <w:lvlJc w:val="left"/>
      <w:pPr>
        <w:ind w:left="5460" w:hanging="420"/>
      </w:pPr>
    </w:lvl>
    <w:lvl w:ilvl="7">
      <w:start w:val="1"/>
      <w:numFmt w:val="lowerLetter"/>
      <w:lvlText w:val="%8)"/>
      <w:lvlJc w:val="left"/>
      <w:pPr>
        <w:ind w:left="5880" w:hanging="420"/>
      </w:pPr>
    </w:lvl>
    <w:lvl w:ilvl="8">
      <w:start w:val="1"/>
      <w:numFmt w:val="lowerRoman"/>
      <w:lvlText w:val="%9."/>
      <w:lvlJc w:val="right"/>
      <w:pPr>
        <w:ind w:left="6300" w:hanging="420"/>
      </w:pPr>
    </w:lvl>
  </w:abstractNum>
  <w:abstractNum w:abstractNumId="6" w15:restartNumberingAfterBreak="0">
    <w:nsid w:val="35EC678B"/>
    <w:multiLevelType w:val="hybridMultilevel"/>
    <w:tmpl w:val="13087B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CF71417"/>
    <w:multiLevelType w:val="multilevel"/>
    <w:tmpl w:val="3CF71417"/>
    <w:lvl w:ilvl="0">
      <w:start w:val="1"/>
      <w:numFmt w:val="decimal"/>
      <w:lvlText w:val="%1."/>
      <w:lvlJc w:val="left"/>
      <w:pPr>
        <w:ind w:left="2880" w:hanging="360"/>
      </w:pPr>
      <w:rPr>
        <w:rFonts w:hint="default"/>
      </w:rPr>
    </w:lvl>
    <w:lvl w:ilvl="1">
      <w:start w:val="1"/>
      <w:numFmt w:val="lowerLetter"/>
      <w:lvlText w:val="%2)"/>
      <w:lvlJc w:val="left"/>
      <w:pPr>
        <w:ind w:left="3360" w:hanging="420"/>
      </w:pPr>
    </w:lvl>
    <w:lvl w:ilvl="2">
      <w:start w:val="1"/>
      <w:numFmt w:val="lowerRoman"/>
      <w:lvlText w:val="%3."/>
      <w:lvlJc w:val="right"/>
      <w:pPr>
        <w:ind w:left="3780" w:hanging="420"/>
      </w:pPr>
    </w:lvl>
    <w:lvl w:ilvl="3">
      <w:start w:val="1"/>
      <w:numFmt w:val="decimal"/>
      <w:lvlText w:val="%4."/>
      <w:lvlJc w:val="left"/>
      <w:pPr>
        <w:ind w:left="4200" w:hanging="420"/>
      </w:pPr>
    </w:lvl>
    <w:lvl w:ilvl="4">
      <w:start w:val="1"/>
      <w:numFmt w:val="lowerLetter"/>
      <w:lvlText w:val="%5)"/>
      <w:lvlJc w:val="left"/>
      <w:pPr>
        <w:ind w:left="4620" w:hanging="420"/>
      </w:pPr>
    </w:lvl>
    <w:lvl w:ilvl="5">
      <w:start w:val="1"/>
      <w:numFmt w:val="lowerRoman"/>
      <w:lvlText w:val="%6."/>
      <w:lvlJc w:val="right"/>
      <w:pPr>
        <w:ind w:left="5040" w:hanging="420"/>
      </w:pPr>
    </w:lvl>
    <w:lvl w:ilvl="6">
      <w:start w:val="1"/>
      <w:numFmt w:val="decimal"/>
      <w:lvlText w:val="%7."/>
      <w:lvlJc w:val="left"/>
      <w:pPr>
        <w:ind w:left="5460" w:hanging="420"/>
      </w:pPr>
    </w:lvl>
    <w:lvl w:ilvl="7">
      <w:start w:val="1"/>
      <w:numFmt w:val="lowerLetter"/>
      <w:lvlText w:val="%8)"/>
      <w:lvlJc w:val="left"/>
      <w:pPr>
        <w:ind w:left="5880" w:hanging="420"/>
      </w:pPr>
    </w:lvl>
    <w:lvl w:ilvl="8">
      <w:start w:val="1"/>
      <w:numFmt w:val="lowerRoman"/>
      <w:lvlText w:val="%9."/>
      <w:lvlJc w:val="right"/>
      <w:pPr>
        <w:ind w:left="6300" w:hanging="420"/>
      </w:pPr>
    </w:lvl>
  </w:abstractNum>
  <w:abstractNum w:abstractNumId="8" w15:restartNumberingAfterBreak="0">
    <w:nsid w:val="42492E59"/>
    <w:multiLevelType w:val="multilevel"/>
    <w:tmpl w:val="42492E59"/>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9" w15:restartNumberingAfterBreak="0">
    <w:nsid w:val="53CBF295"/>
    <w:multiLevelType w:val="singleLevel"/>
    <w:tmpl w:val="53CBF295"/>
    <w:lvl w:ilvl="0">
      <w:start w:val="1"/>
      <w:numFmt w:val="decimal"/>
      <w:lvlText w:val="%1)"/>
      <w:lvlJc w:val="left"/>
      <w:pPr>
        <w:tabs>
          <w:tab w:val="left" w:pos="425"/>
        </w:tabs>
        <w:ind w:left="425" w:hanging="425"/>
      </w:pPr>
      <w:rPr>
        <w:rFonts w:hint="default"/>
      </w:rPr>
    </w:lvl>
  </w:abstractNum>
  <w:abstractNum w:abstractNumId="10" w15:restartNumberingAfterBreak="0">
    <w:nsid w:val="53CBF2D7"/>
    <w:multiLevelType w:val="singleLevel"/>
    <w:tmpl w:val="53CBF2D7"/>
    <w:lvl w:ilvl="0">
      <w:start w:val="1"/>
      <w:numFmt w:val="decimalEnclosedCircleChinese"/>
      <w:suff w:val="nothing"/>
      <w:lvlText w:val="%1　"/>
      <w:lvlJc w:val="left"/>
      <w:pPr>
        <w:ind w:left="0" w:firstLine="400"/>
      </w:pPr>
      <w:rPr>
        <w:rFonts w:hint="eastAsia"/>
      </w:rPr>
    </w:lvl>
  </w:abstractNum>
  <w:abstractNum w:abstractNumId="11" w15:restartNumberingAfterBreak="0">
    <w:nsid w:val="559C0850"/>
    <w:multiLevelType w:val="multilevel"/>
    <w:tmpl w:val="559C0850"/>
    <w:lvl w:ilvl="0">
      <w:start w:val="1"/>
      <w:numFmt w:val="decimal"/>
      <w:lvlText w:val="%1."/>
      <w:lvlJc w:val="left"/>
      <w:pPr>
        <w:ind w:left="1139" w:hanging="360"/>
      </w:pPr>
      <w:rPr>
        <w:rFonts w:hint="default"/>
      </w:rPr>
    </w:lvl>
    <w:lvl w:ilvl="1">
      <w:start w:val="1"/>
      <w:numFmt w:val="lowerLetter"/>
      <w:lvlText w:val="%2)"/>
      <w:lvlJc w:val="left"/>
      <w:pPr>
        <w:ind w:left="1619" w:hanging="420"/>
      </w:pPr>
    </w:lvl>
    <w:lvl w:ilvl="2">
      <w:start w:val="1"/>
      <w:numFmt w:val="lowerRoman"/>
      <w:lvlText w:val="%3."/>
      <w:lvlJc w:val="right"/>
      <w:pPr>
        <w:ind w:left="2039" w:hanging="420"/>
      </w:pPr>
    </w:lvl>
    <w:lvl w:ilvl="3">
      <w:start w:val="1"/>
      <w:numFmt w:val="decimal"/>
      <w:lvlText w:val="%4."/>
      <w:lvlJc w:val="left"/>
      <w:pPr>
        <w:ind w:left="2459" w:hanging="420"/>
      </w:pPr>
    </w:lvl>
    <w:lvl w:ilvl="4">
      <w:start w:val="1"/>
      <w:numFmt w:val="lowerLetter"/>
      <w:lvlText w:val="%5)"/>
      <w:lvlJc w:val="left"/>
      <w:pPr>
        <w:ind w:left="2879" w:hanging="420"/>
      </w:pPr>
    </w:lvl>
    <w:lvl w:ilvl="5">
      <w:start w:val="1"/>
      <w:numFmt w:val="lowerRoman"/>
      <w:lvlText w:val="%6."/>
      <w:lvlJc w:val="right"/>
      <w:pPr>
        <w:ind w:left="3299" w:hanging="420"/>
      </w:pPr>
    </w:lvl>
    <w:lvl w:ilvl="6">
      <w:start w:val="1"/>
      <w:numFmt w:val="decimal"/>
      <w:lvlText w:val="%7."/>
      <w:lvlJc w:val="left"/>
      <w:pPr>
        <w:ind w:left="3719" w:hanging="420"/>
      </w:pPr>
    </w:lvl>
    <w:lvl w:ilvl="7">
      <w:start w:val="1"/>
      <w:numFmt w:val="lowerLetter"/>
      <w:lvlText w:val="%8)"/>
      <w:lvlJc w:val="left"/>
      <w:pPr>
        <w:ind w:left="4139" w:hanging="420"/>
      </w:pPr>
    </w:lvl>
    <w:lvl w:ilvl="8">
      <w:start w:val="1"/>
      <w:numFmt w:val="lowerRoman"/>
      <w:lvlText w:val="%9."/>
      <w:lvlJc w:val="right"/>
      <w:pPr>
        <w:ind w:left="4559" w:hanging="420"/>
      </w:pPr>
    </w:lvl>
  </w:abstractNum>
  <w:abstractNum w:abstractNumId="12" w15:restartNumberingAfterBreak="0">
    <w:nsid w:val="595CCEDD"/>
    <w:multiLevelType w:val="singleLevel"/>
    <w:tmpl w:val="595CCEDD"/>
    <w:lvl w:ilvl="0">
      <w:start w:val="1"/>
      <w:numFmt w:val="decimal"/>
      <w:suff w:val="nothing"/>
      <w:lvlText w:val="%1、"/>
      <w:lvlJc w:val="left"/>
    </w:lvl>
  </w:abstractNum>
  <w:abstractNum w:abstractNumId="13" w15:restartNumberingAfterBreak="0">
    <w:nsid w:val="5FD662B0"/>
    <w:multiLevelType w:val="multilevel"/>
    <w:tmpl w:val="5FD662B0"/>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4" w15:restartNumberingAfterBreak="0">
    <w:nsid w:val="61E14FA8"/>
    <w:multiLevelType w:val="multilevel"/>
    <w:tmpl w:val="61E14FA8"/>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6E3008D6"/>
    <w:multiLevelType w:val="multilevel"/>
    <w:tmpl w:val="33E4090C"/>
    <w:lvl w:ilvl="0">
      <w:start w:val="4"/>
      <w:numFmt w:val="decimal"/>
      <w:lvlText w:val="%1."/>
      <w:lvlJc w:val="left"/>
      <w:pPr>
        <w:ind w:left="598" w:hanging="598"/>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 w15:restartNumberingAfterBreak="0">
    <w:nsid w:val="709965CF"/>
    <w:multiLevelType w:val="multilevel"/>
    <w:tmpl w:val="709965C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15:restartNumberingAfterBreak="0">
    <w:nsid w:val="71BD333D"/>
    <w:multiLevelType w:val="multilevel"/>
    <w:tmpl w:val="71BD333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73A72DB9"/>
    <w:multiLevelType w:val="multilevel"/>
    <w:tmpl w:val="73A72DB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7A2827EA"/>
    <w:multiLevelType w:val="multilevel"/>
    <w:tmpl w:val="7A2827EA"/>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12"/>
  </w:num>
  <w:num w:numId="3">
    <w:abstractNumId w:val="1"/>
  </w:num>
  <w:num w:numId="4">
    <w:abstractNumId w:val="2"/>
  </w:num>
  <w:num w:numId="5">
    <w:abstractNumId w:val="8"/>
  </w:num>
  <w:num w:numId="6">
    <w:abstractNumId w:val="9"/>
  </w:num>
  <w:num w:numId="7">
    <w:abstractNumId w:val="10"/>
  </w:num>
  <w:num w:numId="8">
    <w:abstractNumId w:val="4"/>
  </w:num>
  <w:num w:numId="9">
    <w:abstractNumId w:val="19"/>
  </w:num>
  <w:num w:numId="10">
    <w:abstractNumId w:val="11"/>
  </w:num>
  <w:num w:numId="11">
    <w:abstractNumId w:val="14"/>
  </w:num>
  <w:num w:numId="12">
    <w:abstractNumId w:val="18"/>
  </w:num>
  <w:num w:numId="13">
    <w:abstractNumId w:val="5"/>
  </w:num>
  <w:num w:numId="14">
    <w:abstractNumId w:val="17"/>
  </w:num>
  <w:num w:numId="15">
    <w:abstractNumId w:val="7"/>
  </w:num>
  <w:num w:numId="16">
    <w:abstractNumId w:val="13"/>
  </w:num>
  <w:num w:numId="17">
    <w:abstractNumId w:val="3"/>
  </w:num>
  <w:num w:numId="18">
    <w:abstractNumId w:val="16"/>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A34"/>
    <w:rsid w:val="000560D2"/>
    <w:rsid w:val="00072849"/>
    <w:rsid w:val="00093C3C"/>
    <w:rsid w:val="000B5DF9"/>
    <w:rsid w:val="00135112"/>
    <w:rsid w:val="00161D60"/>
    <w:rsid w:val="00172A27"/>
    <w:rsid w:val="00186483"/>
    <w:rsid w:val="001B1E9F"/>
    <w:rsid w:val="001D4542"/>
    <w:rsid w:val="002064B0"/>
    <w:rsid w:val="00233163"/>
    <w:rsid w:val="0023797B"/>
    <w:rsid w:val="0029147A"/>
    <w:rsid w:val="003227A4"/>
    <w:rsid w:val="00381FD5"/>
    <w:rsid w:val="003B684B"/>
    <w:rsid w:val="003C4DAB"/>
    <w:rsid w:val="0040441C"/>
    <w:rsid w:val="004127D2"/>
    <w:rsid w:val="00424943"/>
    <w:rsid w:val="004C5201"/>
    <w:rsid w:val="004D2C6D"/>
    <w:rsid w:val="00527B8E"/>
    <w:rsid w:val="005466C0"/>
    <w:rsid w:val="005D1A38"/>
    <w:rsid w:val="005E2D7A"/>
    <w:rsid w:val="00614613"/>
    <w:rsid w:val="00622A83"/>
    <w:rsid w:val="00633BEF"/>
    <w:rsid w:val="00665E57"/>
    <w:rsid w:val="006B2C17"/>
    <w:rsid w:val="00766569"/>
    <w:rsid w:val="00774636"/>
    <w:rsid w:val="00776588"/>
    <w:rsid w:val="007A4175"/>
    <w:rsid w:val="007B61DA"/>
    <w:rsid w:val="007C3FB9"/>
    <w:rsid w:val="007D3003"/>
    <w:rsid w:val="007E71AB"/>
    <w:rsid w:val="0086538C"/>
    <w:rsid w:val="008C1362"/>
    <w:rsid w:val="008C6923"/>
    <w:rsid w:val="008F0F6F"/>
    <w:rsid w:val="00924D47"/>
    <w:rsid w:val="00932AD1"/>
    <w:rsid w:val="0094376F"/>
    <w:rsid w:val="00996959"/>
    <w:rsid w:val="009A4193"/>
    <w:rsid w:val="00A242E3"/>
    <w:rsid w:val="00A44D05"/>
    <w:rsid w:val="00A45CEA"/>
    <w:rsid w:val="00A85CC1"/>
    <w:rsid w:val="00AB1D69"/>
    <w:rsid w:val="00AB3A7A"/>
    <w:rsid w:val="00AC2130"/>
    <w:rsid w:val="00B01A33"/>
    <w:rsid w:val="00B31D88"/>
    <w:rsid w:val="00B357B2"/>
    <w:rsid w:val="00B36215"/>
    <w:rsid w:val="00BE40DD"/>
    <w:rsid w:val="00BF74F7"/>
    <w:rsid w:val="00CA758F"/>
    <w:rsid w:val="00D03D84"/>
    <w:rsid w:val="00D37F74"/>
    <w:rsid w:val="00D638FA"/>
    <w:rsid w:val="00DE2AD5"/>
    <w:rsid w:val="00E07217"/>
    <w:rsid w:val="00E37971"/>
    <w:rsid w:val="00E40FC0"/>
    <w:rsid w:val="00E62A68"/>
    <w:rsid w:val="00E7785C"/>
    <w:rsid w:val="00EE01BD"/>
    <w:rsid w:val="00F01D26"/>
    <w:rsid w:val="00F257B9"/>
    <w:rsid w:val="00F61509"/>
    <w:rsid w:val="00FA2094"/>
    <w:rsid w:val="01076396"/>
    <w:rsid w:val="013B59AE"/>
    <w:rsid w:val="01BF05B0"/>
    <w:rsid w:val="024B4B2B"/>
    <w:rsid w:val="032078B0"/>
    <w:rsid w:val="04C533F0"/>
    <w:rsid w:val="059C5C3A"/>
    <w:rsid w:val="0618130C"/>
    <w:rsid w:val="07400E8F"/>
    <w:rsid w:val="08020E31"/>
    <w:rsid w:val="0A120CB3"/>
    <w:rsid w:val="0A255B99"/>
    <w:rsid w:val="0AFB588A"/>
    <w:rsid w:val="0C294756"/>
    <w:rsid w:val="0CBC4359"/>
    <w:rsid w:val="0D000ACE"/>
    <w:rsid w:val="0D4607B1"/>
    <w:rsid w:val="0DBB4CE2"/>
    <w:rsid w:val="0DEB5439"/>
    <w:rsid w:val="0F760FF9"/>
    <w:rsid w:val="0F96235A"/>
    <w:rsid w:val="11A07E9F"/>
    <w:rsid w:val="12DE680B"/>
    <w:rsid w:val="13DE2B16"/>
    <w:rsid w:val="15CD3225"/>
    <w:rsid w:val="15D150B1"/>
    <w:rsid w:val="15F24DD2"/>
    <w:rsid w:val="1AF67860"/>
    <w:rsid w:val="1B07279E"/>
    <w:rsid w:val="1B4F7EBA"/>
    <w:rsid w:val="1C022E7D"/>
    <w:rsid w:val="1C802F27"/>
    <w:rsid w:val="1D0452B6"/>
    <w:rsid w:val="1D1C0E6E"/>
    <w:rsid w:val="1D96076C"/>
    <w:rsid w:val="1E7E767B"/>
    <w:rsid w:val="2255288D"/>
    <w:rsid w:val="23B97ED0"/>
    <w:rsid w:val="240C2C44"/>
    <w:rsid w:val="260A2BAD"/>
    <w:rsid w:val="2704166D"/>
    <w:rsid w:val="29884A1C"/>
    <w:rsid w:val="2A580865"/>
    <w:rsid w:val="2A626E41"/>
    <w:rsid w:val="2B760E4D"/>
    <w:rsid w:val="2D7079E0"/>
    <w:rsid w:val="2EE06F78"/>
    <w:rsid w:val="30283881"/>
    <w:rsid w:val="3374590A"/>
    <w:rsid w:val="358E1938"/>
    <w:rsid w:val="3760206F"/>
    <w:rsid w:val="38904C77"/>
    <w:rsid w:val="396A1109"/>
    <w:rsid w:val="3A661247"/>
    <w:rsid w:val="3B067391"/>
    <w:rsid w:val="3D487794"/>
    <w:rsid w:val="3E106676"/>
    <w:rsid w:val="3EC66449"/>
    <w:rsid w:val="40C97DE0"/>
    <w:rsid w:val="42FF1585"/>
    <w:rsid w:val="43847E39"/>
    <w:rsid w:val="451B7311"/>
    <w:rsid w:val="46C627CF"/>
    <w:rsid w:val="487E518A"/>
    <w:rsid w:val="48C06EAC"/>
    <w:rsid w:val="48F773E7"/>
    <w:rsid w:val="48FD4D23"/>
    <w:rsid w:val="4AA92E76"/>
    <w:rsid w:val="4BB05F28"/>
    <w:rsid w:val="4C38111F"/>
    <w:rsid w:val="4CCF6E2E"/>
    <w:rsid w:val="4E1A0D55"/>
    <w:rsid w:val="4E433FD8"/>
    <w:rsid w:val="521B37DE"/>
    <w:rsid w:val="521F3DA6"/>
    <w:rsid w:val="52432C35"/>
    <w:rsid w:val="52880273"/>
    <w:rsid w:val="541F1EA1"/>
    <w:rsid w:val="550F191E"/>
    <w:rsid w:val="579453AA"/>
    <w:rsid w:val="5DEE0DB4"/>
    <w:rsid w:val="5DFA589A"/>
    <w:rsid w:val="5F4062F0"/>
    <w:rsid w:val="603C6A5B"/>
    <w:rsid w:val="61F1570D"/>
    <w:rsid w:val="62CF4108"/>
    <w:rsid w:val="63CC732A"/>
    <w:rsid w:val="647E6436"/>
    <w:rsid w:val="6653442C"/>
    <w:rsid w:val="66FF3AC3"/>
    <w:rsid w:val="67120EEA"/>
    <w:rsid w:val="67A577FF"/>
    <w:rsid w:val="6881776E"/>
    <w:rsid w:val="69635A61"/>
    <w:rsid w:val="6A476CE8"/>
    <w:rsid w:val="6B387262"/>
    <w:rsid w:val="6CBD45A4"/>
    <w:rsid w:val="6D0A0D0A"/>
    <w:rsid w:val="6DA41D73"/>
    <w:rsid w:val="6DCA207C"/>
    <w:rsid w:val="6ECD420D"/>
    <w:rsid w:val="70892EE1"/>
    <w:rsid w:val="71301931"/>
    <w:rsid w:val="71506E4A"/>
    <w:rsid w:val="71CA58E8"/>
    <w:rsid w:val="726C7478"/>
    <w:rsid w:val="730B008B"/>
    <w:rsid w:val="74A103C2"/>
    <w:rsid w:val="75257AA6"/>
    <w:rsid w:val="772A604D"/>
    <w:rsid w:val="78247F07"/>
    <w:rsid w:val="790A5977"/>
    <w:rsid w:val="79806B72"/>
    <w:rsid w:val="7A374E31"/>
    <w:rsid w:val="7A767553"/>
    <w:rsid w:val="7AA75467"/>
    <w:rsid w:val="7CE969FF"/>
    <w:rsid w:val="7E3A1F3F"/>
    <w:rsid w:val="7E915681"/>
    <w:rsid w:val="7F6B48CF"/>
    <w:rsid w:val="7FAC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255A5D"/>
  <w15:docId w15:val="{2C770613-A06C-40BB-A273-87C8A4881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07217"/>
    <w:pPr>
      <w:widowControl w:val="0"/>
      <w:jc w:val="both"/>
    </w:pPr>
    <w:rPr>
      <w:kern w:val="2"/>
      <w:sz w:val="21"/>
      <w:szCs w:val="24"/>
    </w:rPr>
  </w:style>
  <w:style w:type="paragraph" w:styleId="1">
    <w:name w:val="heading 1"/>
    <w:basedOn w:val="a"/>
    <w:next w:val="a0"/>
    <w:qFormat/>
    <w:pPr>
      <w:keepNext/>
      <w:numPr>
        <w:numId w:val="1"/>
      </w:numPr>
      <w:spacing w:before="120" w:after="60"/>
      <w:outlineLvl w:val="0"/>
    </w:pPr>
    <w:rPr>
      <w:rFonts w:ascii="Arial" w:hAnsi="Arial"/>
      <w:b/>
      <w:snapToGrid w:val="0"/>
      <w:kern w:val="0"/>
      <w:sz w:val="32"/>
    </w:rPr>
  </w:style>
  <w:style w:type="paragraph" w:styleId="2">
    <w:name w:val="heading 2"/>
    <w:basedOn w:val="1"/>
    <w:next w:val="a0"/>
    <w:link w:val="20"/>
    <w:unhideWhenUsed/>
    <w:qFormat/>
    <w:pPr>
      <w:numPr>
        <w:ilvl w:val="1"/>
      </w:numPr>
      <w:outlineLvl w:val="1"/>
    </w:pPr>
    <w:rPr>
      <w:sz w:val="24"/>
    </w:rPr>
  </w:style>
  <w:style w:type="paragraph" w:styleId="3">
    <w:name w:val="heading 3"/>
    <w:basedOn w:val="1"/>
    <w:next w:val="a0"/>
    <w:link w:val="30"/>
    <w:unhideWhenUsed/>
    <w:qFormat/>
    <w:pPr>
      <w:numPr>
        <w:ilvl w:val="2"/>
      </w:numPr>
      <w:outlineLvl w:val="2"/>
    </w:pPr>
    <w:rPr>
      <w:b w:val="0"/>
      <w:i/>
      <w:sz w:val="21"/>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keepLines/>
      <w:spacing w:before="40" w:after="40"/>
      <w:ind w:left="720"/>
    </w:pPr>
    <w:rPr>
      <w:rFonts w:ascii="Arial" w:eastAsia="宋体" w:hAnsi="Arial"/>
      <w:snapToGrid w:val="0"/>
    </w:rPr>
  </w:style>
  <w:style w:type="paragraph" w:styleId="7">
    <w:name w:val="toc 7"/>
    <w:basedOn w:val="a"/>
    <w:next w:val="a"/>
    <w:uiPriority w:val="39"/>
    <w:unhideWhenUsed/>
    <w:qFormat/>
    <w:pPr>
      <w:ind w:leftChars="1200" w:left="2520"/>
    </w:pPr>
    <w:rPr>
      <w:szCs w:val="22"/>
    </w:rPr>
  </w:style>
  <w:style w:type="paragraph" w:styleId="5">
    <w:name w:val="toc 5"/>
    <w:basedOn w:val="a"/>
    <w:next w:val="a"/>
    <w:uiPriority w:val="39"/>
    <w:unhideWhenUsed/>
    <w:qFormat/>
    <w:pPr>
      <w:ind w:leftChars="800" w:left="1680"/>
    </w:pPr>
    <w:rPr>
      <w:szCs w:val="22"/>
    </w:rPr>
  </w:style>
  <w:style w:type="paragraph" w:styleId="31">
    <w:name w:val="toc 3"/>
    <w:basedOn w:val="a"/>
    <w:next w:val="a"/>
    <w:uiPriority w:val="39"/>
    <w:qFormat/>
    <w:pPr>
      <w:ind w:left="400"/>
    </w:pPr>
    <w:rPr>
      <w:i/>
    </w:rPr>
  </w:style>
  <w:style w:type="paragraph" w:styleId="8">
    <w:name w:val="toc 8"/>
    <w:basedOn w:val="a"/>
    <w:next w:val="a"/>
    <w:uiPriority w:val="39"/>
    <w:unhideWhenUsed/>
    <w:qFormat/>
    <w:pPr>
      <w:ind w:leftChars="1400" w:left="2940"/>
    </w:pPr>
    <w:rPr>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pPr>
    <w:rPr>
      <w:b/>
      <w:caps/>
    </w:rPr>
  </w:style>
  <w:style w:type="paragraph" w:styleId="41">
    <w:name w:val="toc 4"/>
    <w:basedOn w:val="a"/>
    <w:next w:val="a"/>
    <w:uiPriority w:val="39"/>
    <w:unhideWhenUsed/>
    <w:qFormat/>
    <w:pPr>
      <w:ind w:leftChars="600" w:left="1260"/>
    </w:pPr>
    <w:rPr>
      <w:szCs w:val="22"/>
    </w:rPr>
  </w:style>
  <w:style w:type="paragraph" w:styleId="6">
    <w:name w:val="toc 6"/>
    <w:basedOn w:val="a"/>
    <w:next w:val="a"/>
    <w:uiPriority w:val="39"/>
    <w:unhideWhenUsed/>
    <w:qFormat/>
    <w:pPr>
      <w:ind w:leftChars="1000" w:left="2100"/>
    </w:pPr>
    <w:rPr>
      <w:szCs w:val="22"/>
    </w:rPr>
  </w:style>
  <w:style w:type="paragraph" w:styleId="21">
    <w:name w:val="toc 2"/>
    <w:basedOn w:val="a"/>
    <w:next w:val="a"/>
    <w:uiPriority w:val="39"/>
    <w:qFormat/>
    <w:pPr>
      <w:ind w:left="200"/>
    </w:pPr>
    <w:rPr>
      <w:smallCaps/>
    </w:rPr>
  </w:style>
  <w:style w:type="paragraph" w:styleId="9">
    <w:name w:val="toc 9"/>
    <w:basedOn w:val="a"/>
    <w:next w:val="a"/>
    <w:uiPriority w:val="39"/>
    <w:unhideWhenUsed/>
    <w:qFormat/>
    <w:pPr>
      <w:ind w:leftChars="1600" w:left="3360"/>
    </w:pPr>
    <w:rPr>
      <w:szCs w:val="22"/>
    </w:rPr>
  </w:style>
  <w:style w:type="paragraph" w:styleId="a8">
    <w:name w:val="Title"/>
    <w:basedOn w:val="a"/>
    <w:next w:val="a"/>
    <w:qFormat/>
    <w:pPr>
      <w:jc w:val="center"/>
    </w:pPr>
    <w:rPr>
      <w:rFonts w:ascii="Arial" w:hAnsi="Arial"/>
      <w:b/>
      <w:snapToGrid w:val="0"/>
      <w:kern w:val="0"/>
      <w:sz w:val="36"/>
    </w:rPr>
  </w:style>
  <w:style w:type="character" w:styleId="a9">
    <w:name w:val="Hyperlink"/>
    <w:basedOn w:val="a1"/>
    <w:uiPriority w:val="99"/>
    <w:qFormat/>
    <w:rPr>
      <w:color w:val="0000FF"/>
      <w:u w:val="single"/>
    </w:rPr>
  </w:style>
  <w:style w:type="character" w:customStyle="1" w:styleId="a7">
    <w:name w:val="页眉 字符"/>
    <w:basedOn w:val="a1"/>
    <w:link w:val="a6"/>
    <w:qFormat/>
    <w:rPr>
      <w:kern w:val="2"/>
      <w:sz w:val="18"/>
      <w:szCs w:val="18"/>
    </w:rPr>
  </w:style>
  <w:style w:type="character" w:customStyle="1" w:styleId="a5">
    <w:name w:val="页脚 字符"/>
    <w:basedOn w:val="a1"/>
    <w:link w:val="a4"/>
    <w:qFormat/>
    <w:rPr>
      <w:kern w:val="2"/>
      <w:sz w:val="18"/>
      <w:szCs w:val="18"/>
    </w:rPr>
  </w:style>
  <w:style w:type="paragraph" w:customStyle="1" w:styleId="11">
    <w:name w:val="列出段落1"/>
    <w:basedOn w:val="a"/>
    <w:uiPriority w:val="34"/>
    <w:qFormat/>
    <w:pPr>
      <w:ind w:firstLineChars="200" w:firstLine="420"/>
    </w:pPr>
  </w:style>
  <w:style w:type="paragraph" w:customStyle="1" w:styleId="110">
    <w:name w:val="列出段落11"/>
    <w:uiPriority w:val="34"/>
    <w:qFormat/>
    <w:pPr>
      <w:ind w:firstLineChars="200" w:firstLine="420"/>
    </w:pPr>
    <w:rPr>
      <w:rFonts w:ascii="Times New Roman" w:eastAsia="宋体" w:hAnsi="Times New Roman" w:cs="Times New Roman"/>
    </w:rPr>
  </w:style>
  <w:style w:type="paragraph" w:customStyle="1" w:styleId="Tabletext">
    <w:name w:val="Tabletext"/>
    <w:basedOn w:val="a"/>
    <w:qFormat/>
    <w:pPr>
      <w:spacing w:line="240" w:lineRule="atLeast"/>
      <w:jc w:val="left"/>
    </w:pPr>
    <w:rPr>
      <w:rFonts w:ascii="Arial" w:hAnsi="Arial"/>
      <w:snapToGrid w:val="0"/>
      <w:kern w:val="0"/>
      <w:sz w:val="20"/>
    </w:rPr>
  </w:style>
  <w:style w:type="paragraph" w:customStyle="1" w:styleId="22">
    <w:name w:val="列出段落2"/>
    <w:basedOn w:val="a"/>
    <w:uiPriority w:val="34"/>
    <w:qFormat/>
    <w:pPr>
      <w:ind w:firstLineChars="200" w:firstLine="420"/>
    </w:pPr>
  </w:style>
  <w:style w:type="paragraph" w:customStyle="1" w:styleId="TOC1">
    <w:name w:val="TOC 标题1"/>
    <w:basedOn w:val="1"/>
    <w:next w:val="a"/>
    <w:uiPriority w:val="39"/>
    <w:unhideWhenUsed/>
    <w:qFormat/>
    <w:pPr>
      <w:keepLines/>
      <w:widowControl/>
      <w:numPr>
        <w:numId w:val="0"/>
      </w:numPr>
      <w:tabs>
        <w:tab w:val="clear" w:pos="0"/>
      </w:tabs>
      <w:spacing w:before="240" w:after="0" w:line="259" w:lineRule="auto"/>
      <w:jc w:val="left"/>
      <w:outlineLvl w:val="9"/>
    </w:pPr>
    <w:rPr>
      <w:rFonts w:asciiTheme="majorHAnsi" w:eastAsiaTheme="majorEastAsia" w:hAnsiTheme="majorHAnsi" w:cstheme="majorBidi"/>
      <w:b w:val="0"/>
      <w:snapToGrid/>
      <w:color w:val="2E74B5" w:themeColor="accent1" w:themeShade="BF"/>
      <w:szCs w:val="32"/>
    </w:rPr>
  </w:style>
  <w:style w:type="character" w:customStyle="1" w:styleId="40">
    <w:name w:val="标题 4 字符"/>
    <w:basedOn w:val="a1"/>
    <w:link w:val="4"/>
    <w:qFormat/>
    <w:rPr>
      <w:rFonts w:asciiTheme="majorHAnsi" w:eastAsiaTheme="majorEastAsia" w:hAnsiTheme="majorHAnsi" w:cstheme="majorBidi"/>
      <w:b/>
      <w:bCs/>
      <w:kern w:val="2"/>
      <w:sz w:val="28"/>
      <w:szCs w:val="28"/>
    </w:rPr>
  </w:style>
  <w:style w:type="paragraph" w:customStyle="1" w:styleId="32">
    <w:name w:val="列出段落3"/>
    <w:uiPriority w:val="34"/>
    <w:qFormat/>
    <w:pPr>
      <w:ind w:firstLineChars="200" w:firstLine="420"/>
    </w:pPr>
    <w:rPr>
      <w:sz w:val="21"/>
      <w:szCs w:val="22"/>
    </w:rPr>
  </w:style>
  <w:style w:type="character" w:customStyle="1" w:styleId="30">
    <w:name w:val="标题 3 字符"/>
    <w:link w:val="3"/>
    <w:qFormat/>
    <w:rPr>
      <w:i/>
      <w:sz w:val="21"/>
    </w:rPr>
  </w:style>
  <w:style w:type="paragraph" w:customStyle="1" w:styleId="42">
    <w:name w:val="列出段落4"/>
    <w:basedOn w:val="a"/>
    <w:uiPriority w:val="34"/>
    <w:qFormat/>
    <w:pPr>
      <w:ind w:firstLineChars="200" w:firstLine="420"/>
    </w:pPr>
    <w:rPr>
      <w:szCs w:val="22"/>
    </w:rPr>
  </w:style>
  <w:style w:type="paragraph" w:customStyle="1" w:styleId="ListParagraph1">
    <w:name w:val="List Paragraph1"/>
    <w:basedOn w:val="a"/>
    <w:qFormat/>
    <w:pPr>
      <w:ind w:firstLineChars="200" w:firstLine="420"/>
    </w:pPr>
    <w:rPr>
      <w:szCs w:val="22"/>
    </w:rPr>
  </w:style>
  <w:style w:type="paragraph" w:customStyle="1" w:styleId="210">
    <w:name w:val="列出段落21"/>
    <w:basedOn w:val="a"/>
    <w:uiPriority w:val="34"/>
    <w:qFormat/>
    <w:pPr>
      <w:ind w:firstLineChars="200" w:firstLine="420"/>
    </w:pPr>
  </w:style>
  <w:style w:type="paragraph" w:styleId="aa">
    <w:name w:val="Balloon Text"/>
    <w:basedOn w:val="a"/>
    <w:link w:val="ab"/>
    <w:rsid w:val="00135112"/>
    <w:rPr>
      <w:sz w:val="18"/>
      <w:szCs w:val="18"/>
    </w:rPr>
  </w:style>
  <w:style w:type="character" w:customStyle="1" w:styleId="ab">
    <w:name w:val="批注框文本 字符"/>
    <w:basedOn w:val="a1"/>
    <w:link w:val="aa"/>
    <w:rsid w:val="00135112"/>
    <w:rPr>
      <w:kern w:val="2"/>
      <w:sz w:val="18"/>
      <w:szCs w:val="18"/>
    </w:rPr>
  </w:style>
  <w:style w:type="paragraph" w:styleId="ac">
    <w:name w:val="List Paragraph"/>
    <w:basedOn w:val="a"/>
    <w:uiPriority w:val="99"/>
    <w:unhideWhenUsed/>
    <w:rsid w:val="00527B8E"/>
    <w:pPr>
      <w:ind w:firstLineChars="200" w:firstLine="420"/>
    </w:pPr>
  </w:style>
  <w:style w:type="character" w:customStyle="1" w:styleId="20">
    <w:name w:val="标题 2 字符"/>
    <w:basedOn w:val="a1"/>
    <w:link w:val="2"/>
    <w:rsid w:val="00E62A68"/>
    <w:rPr>
      <w:rFonts w:ascii="Arial" w:hAnsi="Arial"/>
      <w:b/>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22C05C-1764-41F7-9F94-4E6812DB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13</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连浩逵</dc:creator>
  <cp:lastModifiedBy>曹伟钊</cp:lastModifiedBy>
  <cp:revision>31</cp:revision>
  <dcterms:created xsi:type="dcterms:W3CDTF">2017-07-05T03:38:00Z</dcterms:created>
  <dcterms:modified xsi:type="dcterms:W3CDTF">2017-09-26T02:14:00Z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